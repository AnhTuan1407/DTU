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DD09D" w14:textId="2EF50FE8" w:rsidR="000451CE" w:rsidRPr="00146CAD" w:rsidRDefault="00FE3CE5" w:rsidP="009E72F5">
      <w:pPr>
        <w:pStyle w:val="BodyText"/>
        <w:spacing w:line="360" w:lineRule="auto"/>
        <w:rPr>
          <w:rFonts w:asciiTheme="majorHAnsi" w:hAnsiTheme="majorHAnsi"/>
          <w:sz w:val="20"/>
        </w:rPr>
      </w:pPr>
      <w:r>
        <w:rPr>
          <w:noProof/>
        </w:rPr>
        <mc:AlternateContent>
          <mc:Choice Requires="wpg">
            <w:drawing>
              <wp:anchor distT="0" distB="0" distL="114300" distR="114300" simplePos="0" relativeHeight="251661312" behindDoc="1" locked="0" layoutInCell="1" allowOverlap="1" wp14:anchorId="2E1D5743" wp14:editId="7C4CF237">
                <wp:simplePos x="0" y="0"/>
                <wp:positionH relativeFrom="page">
                  <wp:posOffset>972185</wp:posOffset>
                </wp:positionH>
                <wp:positionV relativeFrom="page">
                  <wp:posOffset>650240</wp:posOffset>
                </wp:positionV>
                <wp:extent cx="5977255" cy="9212580"/>
                <wp:effectExtent l="635" t="2540" r="0" b="0"/>
                <wp:wrapNone/>
                <wp:docPr id="171226045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7255" cy="9212580"/>
                          <a:chOff x="1532" y="1025"/>
                          <a:chExt cx="9413" cy="14508"/>
                        </a:xfrm>
                      </wpg:grpSpPr>
                      <pic:pic xmlns:pic="http://schemas.openxmlformats.org/drawingml/2006/picture">
                        <pic:nvPicPr>
                          <pic:cNvPr id="891012826"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751" y="1134"/>
                            <a:ext cx="2972" cy="876"/>
                          </a:xfrm>
                          <a:prstGeom prst="rect">
                            <a:avLst/>
                          </a:prstGeom>
                          <a:noFill/>
                          <a:extLst>
                            <a:ext uri="{909E8E84-426E-40DD-AFC4-6F175D3DCCD1}">
                              <a14:hiddenFill xmlns:a14="http://schemas.microsoft.com/office/drawing/2010/main">
                                <a:solidFill>
                                  <a:srgbClr val="FFFFFF"/>
                                </a:solidFill>
                              </a14:hiddenFill>
                            </a:ext>
                          </a:extLst>
                        </pic:spPr>
                      </pic:pic>
                      <wps:wsp>
                        <wps:cNvPr id="1554329018" name="AutoShape 4"/>
                        <wps:cNvSpPr>
                          <a:spLocks/>
                        </wps:cNvSpPr>
                        <wps:spPr bwMode="auto">
                          <a:xfrm>
                            <a:off x="1531" y="1024"/>
                            <a:ext cx="9413" cy="14508"/>
                          </a:xfrm>
                          <a:custGeom>
                            <a:avLst/>
                            <a:gdLst>
                              <a:gd name="T0" fmla="*/ 9338 w 9413"/>
                              <a:gd name="T1" fmla="*/ 15444 h 14508"/>
                              <a:gd name="T2" fmla="*/ 9323 w 9413"/>
                              <a:gd name="T3" fmla="*/ 15444 h 14508"/>
                              <a:gd name="T4" fmla="*/ 9323 w 9413"/>
                              <a:gd name="T5" fmla="*/ 15444 h 14508"/>
                              <a:gd name="T6" fmla="*/ 88 w 9413"/>
                              <a:gd name="T7" fmla="*/ 15444 h 14508"/>
                              <a:gd name="T8" fmla="*/ 74 w 9413"/>
                              <a:gd name="T9" fmla="*/ 15444 h 14508"/>
                              <a:gd name="T10" fmla="*/ 74 w 9413"/>
                              <a:gd name="T11" fmla="*/ 15458 h 14508"/>
                              <a:gd name="T12" fmla="*/ 88 w 9413"/>
                              <a:gd name="T13" fmla="*/ 15458 h 14508"/>
                              <a:gd name="T14" fmla="*/ 9323 w 9413"/>
                              <a:gd name="T15" fmla="*/ 15458 h 14508"/>
                              <a:gd name="T16" fmla="*/ 9323 w 9413"/>
                              <a:gd name="T17" fmla="*/ 15458 h 14508"/>
                              <a:gd name="T18" fmla="*/ 9338 w 9413"/>
                              <a:gd name="T19" fmla="*/ 15458 h 14508"/>
                              <a:gd name="T20" fmla="*/ 9338 w 9413"/>
                              <a:gd name="T21" fmla="*/ 15444 h 14508"/>
                              <a:gd name="T22" fmla="*/ 9338 w 9413"/>
                              <a:gd name="T23" fmla="*/ 1099 h 14508"/>
                              <a:gd name="T24" fmla="*/ 9323 w 9413"/>
                              <a:gd name="T25" fmla="*/ 1099 h 14508"/>
                              <a:gd name="T26" fmla="*/ 9323 w 9413"/>
                              <a:gd name="T27" fmla="*/ 1099 h 14508"/>
                              <a:gd name="T28" fmla="*/ 88 w 9413"/>
                              <a:gd name="T29" fmla="*/ 1099 h 14508"/>
                              <a:gd name="T30" fmla="*/ 74 w 9413"/>
                              <a:gd name="T31" fmla="*/ 1099 h 14508"/>
                              <a:gd name="T32" fmla="*/ 74 w 9413"/>
                              <a:gd name="T33" fmla="*/ 15444 h 14508"/>
                              <a:gd name="T34" fmla="*/ 88 w 9413"/>
                              <a:gd name="T35" fmla="*/ 15444 h 14508"/>
                              <a:gd name="T36" fmla="*/ 88 w 9413"/>
                              <a:gd name="T37" fmla="*/ 1114 h 14508"/>
                              <a:gd name="T38" fmla="*/ 9323 w 9413"/>
                              <a:gd name="T39" fmla="*/ 1114 h 14508"/>
                              <a:gd name="T40" fmla="*/ 9323 w 9413"/>
                              <a:gd name="T41" fmla="*/ 15444 h 14508"/>
                              <a:gd name="T42" fmla="*/ 9338 w 9413"/>
                              <a:gd name="T43" fmla="*/ 15444 h 14508"/>
                              <a:gd name="T44" fmla="*/ 9338 w 9413"/>
                              <a:gd name="T45" fmla="*/ 1099 h 14508"/>
                              <a:gd name="T46" fmla="*/ 9412 w 9413"/>
                              <a:gd name="T47" fmla="*/ 1025 h 14508"/>
                              <a:gd name="T48" fmla="*/ 9352 w 9413"/>
                              <a:gd name="T49" fmla="*/ 1025 h 14508"/>
                              <a:gd name="T50" fmla="*/ 9352 w 9413"/>
                              <a:gd name="T51" fmla="*/ 1085 h 14508"/>
                              <a:gd name="T52" fmla="*/ 9352 w 9413"/>
                              <a:gd name="T53" fmla="*/ 15473 h 14508"/>
                              <a:gd name="T54" fmla="*/ 9323 w 9413"/>
                              <a:gd name="T55" fmla="*/ 15473 h 14508"/>
                              <a:gd name="T56" fmla="*/ 9323 w 9413"/>
                              <a:gd name="T57" fmla="*/ 15473 h 14508"/>
                              <a:gd name="T58" fmla="*/ 88 w 9413"/>
                              <a:gd name="T59" fmla="*/ 15473 h 14508"/>
                              <a:gd name="T60" fmla="*/ 60 w 9413"/>
                              <a:gd name="T61" fmla="*/ 15473 h 14508"/>
                              <a:gd name="T62" fmla="*/ 60 w 9413"/>
                              <a:gd name="T63" fmla="*/ 1085 h 14508"/>
                              <a:gd name="T64" fmla="*/ 88 w 9413"/>
                              <a:gd name="T65" fmla="*/ 1085 h 14508"/>
                              <a:gd name="T66" fmla="*/ 9323 w 9413"/>
                              <a:gd name="T67" fmla="*/ 1085 h 14508"/>
                              <a:gd name="T68" fmla="*/ 9323 w 9413"/>
                              <a:gd name="T69" fmla="*/ 1085 h 14508"/>
                              <a:gd name="T70" fmla="*/ 9352 w 9413"/>
                              <a:gd name="T71" fmla="*/ 1085 h 14508"/>
                              <a:gd name="T72" fmla="*/ 9352 w 9413"/>
                              <a:gd name="T73" fmla="*/ 1025 h 14508"/>
                              <a:gd name="T74" fmla="*/ 9323 w 9413"/>
                              <a:gd name="T75" fmla="*/ 1025 h 14508"/>
                              <a:gd name="T76" fmla="*/ 9323 w 9413"/>
                              <a:gd name="T77" fmla="*/ 1025 h 14508"/>
                              <a:gd name="T78" fmla="*/ 88 w 9413"/>
                              <a:gd name="T79" fmla="*/ 1025 h 14508"/>
                              <a:gd name="T80" fmla="*/ 60 w 9413"/>
                              <a:gd name="T81" fmla="*/ 1025 h 14508"/>
                              <a:gd name="T82" fmla="*/ 0 w 9413"/>
                              <a:gd name="T83" fmla="*/ 1025 h 14508"/>
                              <a:gd name="T84" fmla="*/ 0 w 9413"/>
                              <a:gd name="T85" fmla="*/ 1085 h 14508"/>
                              <a:gd name="T86" fmla="*/ 0 w 9413"/>
                              <a:gd name="T87" fmla="*/ 15473 h 14508"/>
                              <a:gd name="T88" fmla="*/ 0 w 9413"/>
                              <a:gd name="T89" fmla="*/ 15533 h 14508"/>
                              <a:gd name="T90" fmla="*/ 60 w 9413"/>
                              <a:gd name="T91" fmla="*/ 15533 h 14508"/>
                              <a:gd name="T92" fmla="*/ 88 w 9413"/>
                              <a:gd name="T93" fmla="*/ 15533 h 14508"/>
                              <a:gd name="T94" fmla="*/ 9323 w 9413"/>
                              <a:gd name="T95" fmla="*/ 15533 h 14508"/>
                              <a:gd name="T96" fmla="*/ 9323 w 9413"/>
                              <a:gd name="T97" fmla="*/ 15533 h 14508"/>
                              <a:gd name="T98" fmla="*/ 9352 w 9413"/>
                              <a:gd name="T99" fmla="*/ 15533 h 14508"/>
                              <a:gd name="T100" fmla="*/ 9412 w 9413"/>
                              <a:gd name="T101" fmla="*/ 15533 h 14508"/>
                              <a:gd name="T102" fmla="*/ 9412 w 9413"/>
                              <a:gd name="T103" fmla="*/ 15473 h 14508"/>
                              <a:gd name="T104" fmla="*/ 9412 w 9413"/>
                              <a:gd name="T105" fmla="*/ 1085 h 14508"/>
                              <a:gd name="T106" fmla="*/ 9412 w 9413"/>
                              <a:gd name="T107" fmla="*/ 1025 h 14508"/>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9413" h="14508">
                                <a:moveTo>
                                  <a:pt x="9338" y="14419"/>
                                </a:moveTo>
                                <a:lnTo>
                                  <a:pt x="9323" y="14419"/>
                                </a:lnTo>
                                <a:lnTo>
                                  <a:pt x="88" y="14419"/>
                                </a:lnTo>
                                <a:lnTo>
                                  <a:pt x="74" y="14419"/>
                                </a:lnTo>
                                <a:lnTo>
                                  <a:pt x="74" y="14433"/>
                                </a:lnTo>
                                <a:lnTo>
                                  <a:pt x="88" y="14433"/>
                                </a:lnTo>
                                <a:lnTo>
                                  <a:pt x="9323" y="14433"/>
                                </a:lnTo>
                                <a:lnTo>
                                  <a:pt x="9338" y="14433"/>
                                </a:lnTo>
                                <a:lnTo>
                                  <a:pt x="9338" y="14419"/>
                                </a:lnTo>
                                <a:close/>
                                <a:moveTo>
                                  <a:pt x="9338" y="74"/>
                                </a:moveTo>
                                <a:lnTo>
                                  <a:pt x="9323" y="74"/>
                                </a:lnTo>
                                <a:lnTo>
                                  <a:pt x="88" y="74"/>
                                </a:lnTo>
                                <a:lnTo>
                                  <a:pt x="74" y="74"/>
                                </a:lnTo>
                                <a:lnTo>
                                  <a:pt x="74" y="14419"/>
                                </a:lnTo>
                                <a:lnTo>
                                  <a:pt x="88" y="14419"/>
                                </a:lnTo>
                                <a:lnTo>
                                  <a:pt x="88" y="89"/>
                                </a:lnTo>
                                <a:lnTo>
                                  <a:pt x="9323" y="89"/>
                                </a:lnTo>
                                <a:lnTo>
                                  <a:pt x="9323" y="14419"/>
                                </a:lnTo>
                                <a:lnTo>
                                  <a:pt x="9338" y="14419"/>
                                </a:lnTo>
                                <a:lnTo>
                                  <a:pt x="9338" y="74"/>
                                </a:lnTo>
                                <a:close/>
                                <a:moveTo>
                                  <a:pt x="9412" y="0"/>
                                </a:moveTo>
                                <a:lnTo>
                                  <a:pt x="9352" y="0"/>
                                </a:lnTo>
                                <a:lnTo>
                                  <a:pt x="9352" y="60"/>
                                </a:lnTo>
                                <a:lnTo>
                                  <a:pt x="9352" y="14448"/>
                                </a:lnTo>
                                <a:lnTo>
                                  <a:pt x="9323" y="14448"/>
                                </a:lnTo>
                                <a:lnTo>
                                  <a:pt x="88" y="14448"/>
                                </a:lnTo>
                                <a:lnTo>
                                  <a:pt x="60" y="14448"/>
                                </a:lnTo>
                                <a:lnTo>
                                  <a:pt x="60" y="60"/>
                                </a:lnTo>
                                <a:lnTo>
                                  <a:pt x="88" y="60"/>
                                </a:lnTo>
                                <a:lnTo>
                                  <a:pt x="9323" y="60"/>
                                </a:lnTo>
                                <a:lnTo>
                                  <a:pt x="9352" y="60"/>
                                </a:lnTo>
                                <a:lnTo>
                                  <a:pt x="9352" y="0"/>
                                </a:lnTo>
                                <a:lnTo>
                                  <a:pt x="9323" y="0"/>
                                </a:lnTo>
                                <a:lnTo>
                                  <a:pt x="88" y="0"/>
                                </a:lnTo>
                                <a:lnTo>
                                  <a:pt x="60" y="0"/>
                                </a:lnTo>
                                <a:lnTo>
                                  <a:pt x="0" y="0"/>
                                </a:lnTo>
                                <a:lnTo>
                                  <a:pt x="0" y="60"/>
                                </a:lnTo>
                                <a:lnTo>
                                  <a:pt x="0" y="14448"/>
                                </a:lnTo>
                                <a:lnTo>
                                  <a:pt x="0" y="14508"/>
                                </a:lnTo>
                                <a:lnTo>
                                  <a:pt x="60" y="14508"/>
                                </a:lnTo>
                                <a:lnTo>
                                  <a:pt x="88" y="14508"/>
                                </a:lnTo>
                                <a:lnTo>
                                  <a:pt x="9323" y="14508"/>
                                </a:lnTo>
                                <a:lnTo>
                                  <a:pt x="9352" y="14508"/>
                                </a:lnTo>
                                <a:lnTo>
                                  <a:pt x="9412" y="14508"/>
                                </a:lnTo>
                                <a:lnTo>
                                  <a:pt x="9412" y="14448"/>
                                </a:lnTo>
                                <a:lnTo>
                                  <a:pt x="9412" y="60"/>
                                </a:lnTo>
                                <a:lnTo>
                                  <a:pt x="94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3A8AFF" id="Group 2" o:spid="_x0000_s1026" style="position:absolute;margin-left:76.55pt;margin-top:51.2pt;width:470.65pt;height:725.4pt;z-index:-251655168;mso-position-horizontal-relative:page;mso-position-vertical-relative:page" coordorigin="1532,1025" coordsize="9413,14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751;top:1134;width:2972;height: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">
                  <v:imagedata r:id="rId10" o:title=""/>
                </v:shape>
                <v:shape id="AutoShape 4" o:spid="_x0000_s1028" style="position:absolute;left:1531;top:1024;width:9413;height:14508;visibility:visible;mso-wrap-style:square;v-text-anchor:top" coordsize="9413,1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" path="m9338,14419r-15,l88,14419r-14,l74,14433r14,l9323,14433r15,l9338,14419xm9338,74r-15,l88,74r-14,l74,14419r14,l88,89r9235,l9323,14419r15,l9338,74xm9412,r-60,l9352,60r,14388l9323,14448r-9235,l60,14448,60,60r28,l9323,60r29,l9352,r-29,l88,,60,,,,,60,,14448r,60l60,14508r28,l9323,14508r29,l9412,14508r,-60l9412,60r,-60xe" fillcolor="black" stroked="f">
                  <v:path arrowok="t" o:connecttype="custom" o:connectlocs="9338,15444;9323,15444;9323,15444;88,15444;74,15444;74,15458;88,15458;9323,15458;9323,15458;9338,15458;9338,15444;9338,1099;9323,1099;9323,1099;88,1099;74,1099;74,15444;88,15444;88,1114;9323,1114;9323,15444;9338,15444;9338,1099;9412,1025;9352,1025;9352,1085;9352,15473;9323,15473;9323,15473;88,15473;60,15473;60,1085;88,1085;9323,1085;9323,1085;9352,1085;9352,1025;9323,1025;9323,1025;88,1025;60,1025;0,1025;0,1085;0,15473;0,15533;60,15533;88,15533;9323,15533;9323,15533;9352,15533;9412,15533;9412,15473;9412,1085;9412,1025" o:connectangles="0,0,0,0,0,0,0,0,0,0,0,0,0,0,0,0,0,0,0,0,0,0,0,0,0,0,0,0,0,0,0,0,0,0,0,0,0,0,0,0,0,0,0,0,0,0,0,0,0,0,0,0,0,0"/>
                </v:shape>
                <w10:wrap anchorx="page" anchory="page"/>
              </v:group>
            </w:pict>
          </mc:Fallback>
        </mc:AlternateContent>
      </w:r>
    </w:p>
    <w:p w14:paraId="3ED02C76" w14:textId="77777777" w:rsidR="00146CAD" w:rsidRPr="00146CAD" w:rsidRDefault="00146CAD" w:rsidP="00ED5806">
      <w:pPr>
        <w:spacing w:before="220" w:line="360" w:lineRule="auto"/>
        <w:ind w:right="3062"/>
        <w:rPr>
          <w:rFonts w:asciiTheme="majorHAnsi" w:hAnsiTheme="majorHAnsi"/>
          <w:b/>
          <w:color w:val="000000" w:themeColor="text1"/>
          <w:sz w:val="28"/>
        </w:rPr>
      </w:pPr>
    </w:p>
    <w:p w14:paraId="11A6DE2C" w14:textId="6C7E27F7" w:rsidR="000451CE" w:rsidRPr="00AD6BDD" w:rsidRDefault="004A4DEF" w:rsidP="009E72F5">
      <w:pPr>
        <w:spacing w:before="220" w:line="360" w:lineRule="auto"/>
        <w:ind w:left="2812" w:right="3062"/>
        <w:jc w:val="center"/>
        <w:rPr>
          <w:rFonts w:asciiTheme="majorHAnsi" w:hAnsiTheme="majorHAnsi"/>
          <w:b/>
          <w:color w:val="4F81BD" w:themeColor="accent1"/>
          <w:sz w:val="26"/>
          <w:szCs w:val="26"/>
        </w:rPr>
      </w:pPr>
      <w:r w:rsidRPr="00AD6BDD">
        <w:rPr>
          <w:rFonts w:asciiTheme="majorHAnsi" w:hAnsiTheme="majorHAnsi"/>
          <w:b/>
          <w:color w:val="4F81BD" w:themeColor="accent1"/>
          <w:sz w:val="26"/>
          <w:szCs w:val="26"/>
        </w:rPr>
        <w:t>International School</w:t>
      </w:r>
    </w:p>
    <w:p w14:paraId="3E46EC32" w14:textId="77777777" w:rsidR="00AD6BDD" w:rsidRPr="00AD6BDD" w:rsidRDefault="00AD6BDD" w:rsidP="009E72F5">
      <w:pPr>
        <w:spacing w:line="360" w:lineRule="auto"/>
        <w:jc w:val="center"/>
        <w:rPr>
          <w:rFonts w:asciiTheme="majorHAnsi" w:hAnsiTheme="majorHAnsi"/>
          <w:b/>
          <w:sz w:val="26"/>
          <w:szCs w:val="26"/>
        </w:rPr>
      </w:pPr>
      <w:r w:rsidRPr="00AD6BDD">
        <w:rPr>
          <w:rFonts w:asciiTheme="majorHAnsi" w:hAnsiTheme="majorHAnsi"/>
          <w:b/>
          <w:sz w:val="26"/>
          <w:szCs w:val="26"/>
        </w:rPr>
        <w:t>Software Measurements &amp; Analysis</w:t>
      </w:r>
    </w:p>
    <w:p w14:paraId="4A9518EF" w14:textId="35133E39" w:rsidR="000451CE" w:rsidRPr="00AD6BDD" w:rsidRDefault="004A4DEF" w:rsidP="009E72F5">
      <w:pPr>
        <w:spacing w:line="360" w:lineRule="auto"/>
        <w:jc w:val="center"/>
        <w:rPr>
          <w:rFonts w:asciiTheme="majorHAnsi" w:hAnsiTheme="majorHAnsi"/>
          <w:b/>
          <w:sz w:val="26"/>
          <w:szCs w:val="26"/>
        </w:rPr>
      </w:pPr>
      <w:r w:rsidRPr="00AD6BDD">
        <w:rPr>
          <w:rFonts w:asciiTheme="majorHAnsi" w:hAnsiTheme="majorHAnsi"/>
          <w:b/>
          <w:sz w:val="26"/>
          <w:szCs w:val="26"/>
        </w:rPr>
        <w:t>CMU-</w:t>
      </w:r>
      <w:r w:rsidR="00A951EE" w:rsidRPr="00AD6BDD">
        <w:rPr>
          <w:rFonts w:asciiTheme="majorHAnsi" w:hAnsiTheme="majorHAnsi"/>
          <w:b/>
          <w:sz w:val="26"/>
          <w:szCs w:val="26"/>
        </w:rPr>
        <w:t>CS</w:t>
      </w:r>
      <w:r w:rsidRPr="00AD6BDD">
        <w:rPr>
          <w:rFonts w:asciiTheme="majorHAnsi" w:hAnsiTheme="majorHAnsi"/>
          <w:b/>
          <w:sz w:val="26"/>
          <w:szCs w:val="26"/>
        </w:rPr>
        <w:t xml:space="preserve"> 4</w:t>
      </w:r>
      <w:r w:rsidR="00A951EE" w:rsidRPr="00AD6BDD">
        <w:rPr>
          <w:rFonts w:asciiTheme="majorHAnsi" w:hAnsiTheme="majorHAnsi"/>
          <w:b/>
          <w:sz w:val="26"/>
          <w:szCs w:val="26"/>
        </w:rPr>
        <w:t>62</w:t>
      </w:r>
      <w:r w:rsidRPr="00AD6BDD">
        <w:rPr>
          <w:rFonts w:asciiTheme="majorHAnsi" w:hAnsiTheme="majorHAnsi"/>
          <w:b/>
          <w:sz w:val="26"/>
          <w:szCs w:val="26"/>
        </w:rPr>
        <w:t xml:space="preserve"> </w:t>
      </w:r>
      <w:r w:rsidR="00A951EE" w:rsidRPr="00AD6BDD">
        <w:rPr>
          <w:rFonts w:asciiTheme="majorHAnsi" w:hAnsiTheme="majorHAnsi"/>
          <w:b/>
          <w:sz w:val="26"/>
          <w:szCs w:val="26"/>
        </w:rPr>
        <w:t>JIS</w:t>
      </w:r>
    </w:p>
    <w:p w14:paraId="54EA5879" w14:textId="77777777" w:rsidR="000451CE" w:rsidRPr="00146CAD" w:rsidRDefault="000451CE" w:rsidP="009E72F5">
      <w:pPr>
        <w:pStyle w:val="BodyText"/>
        <w:spacing w:before="11" w:line="360" w:lineRule="auto"/>
        <w:rPr>
          <w:rFonts w:asciiTheme="majorHAnsi" w:hAnsiTheme="majorHAnsi"/>
          <w:b/>
          <w:sz w:val="23"/>
        </w:rPr>
      </w:pPr>
    </w:p>
    <w:p w14:paraId="3D50F705" w14:textId="2D014EDD" w:rsidR="000451CE" w:rsidRPr="00146CAD" w:rsidRDefault="004A4DEF" w:rsidP="009E72F5">
      <w:pPr>
        <w:spacing w:line="360" w:lineRule="auto"/>
        <w:ind w:left="2835" w:right="3062"/>
        <w:jc w:val="center"/>
        <w:rPr>
          <w:rFonts w:asciiTheme="majorHAnsi" w:hAnsiTheme="majorHAnsi"/>
          <w:b/>
          <w:sz w:val="40"/>
        </w:rPr>
      </w:pPr>
      <w:r w:rsidRPr="00146CAD">
        <w:rPr>
          <w:rFonts w:asciiTheme="majorHAnsi" w:hAnsiTheme="majorHAnsi"/>
          <w:b/>
          <w:sz w:val="40"/>
        </w:rPr>
        <w:t xml:space="preserve">Project </w:t>
      </w:r>
      <w:r w:rsidR="00A951EE" w:rsidRPr="00146CAD">
        <w:rPr>
          <w:rFonts w:asciiTheme="majorHAnsi" w:hAnsiTheme="majorHAnsi"/>
          <w:b/>
          <w:sz w:val="40"/>
        </w:rPr>
        <w:t>Report</w:t>
      </w:r>
    </w:p>
    <w:p w14:paraId="71B900E9" w14:textId="7E9F06B3" w:rsidR="00A951EE" w:rsidRPr="00146CAD" w:rsidRDefault="00A951EE" w:rsidP="009E72F5">
      <w:pPr>
        <w:spacing w:before="230" w:line="360" w:lineRule="auto"/>
        <w:ind w:left="142" w:right="391"/>
        <w:jc w:val="center"/>
        <w:rPr>
          <w:rFonts w:asciiTheme="majorHAnsi" w:hAnsiTheme="majorHAnsi"/>
          <w:b/>
          <w:sz w:val="24"/>
        </w:rPr>
      </w:pPr>
      <w:r w:rsidRPr="00146CAD">
        <w:rPr>
          <w:rFonts w:asciiTheme="majorHAnsi" w:hAnsiTheme="majorHAnsi"/>
          <w:b/>
          <w:sz w:val="24"/>
        </w:rPr>
        <w:t>Last update:</w:t>
      </w:r>
      <w:r w:rsidR="00146CAD" w:rsidRPr="00146CAD">
        <w:rPr>
          <w:rFonts w:asciiTheme="majorHAnsi" w:hAnsiTheme="majorHAnsi"/>
          <w:b/>
          <w:sz w:val="24"/>
        </w:rPr>
        <w:t xml:space="preserve"> </w:t>
      </w:r>
      <w:r w:rsidRPr="00146CAD">
        <w:rPr>
          <w:rFonts w:asciiTheme="majorHAnsi" w:hAnsiTheme="majorHAnsi"/>
          <w:b/>
          <w:sz w:val="24"/>
        </w:rPr>
        <w:t xml:space="preserve">May </w:t>
      </w:r>
      <m:oMath>
        <m:sSup>
          <m:sSupPr>
            <m:ctrlPr>
              <w:rPr>
                <w:rFonts w:ascii="Cambria Math" w:hAnsi="Cambria Math"/>
                <w:b/>
                <w:i/>
                <w:sz w:val="24"/>
              </w:rPr>
            </m:ctrlPr>
          </m:sSupPr>
          <m:e>
            <m:r>
              <m:rPr>
                <m:sty m:val="bi"/>
              </m:rPr>
              <w:rPr>
                <w:rFonts w:ascii="Cambria Math" w:hAnsi="Cambria Math"/>
                <w:sz w:val="24"/>
              </w:rPr>
              <m:t>17</m:t>
            </m:r>
          </m:e>
          <m:sup>
            <m:r>
              <m:rPr>
                <m:sty m:val="bi"/>
              </m:rPr>
              <w:rPr>
                <w:rFonts w:ascii="Cambria Math" w:hAnsi="Cambria Math"/>
                <w:sz w:val="24"/>
              </w:rPr>
              <m:t>th</m:t>
            </m:r>
          </m:sup>
        </m:sSup>
      </m:oMath>
      <w:r w:rsidRPr="00146CAD">
        <w:rPr>
          <w:rFonts w:asciiTheme="majorHAnsi" w:hAnsiTheme="majorHAnsi"/>
          <w:b/>
          <w:sz w:val="24"/>
        </w:rPr>
        <w:t>, 2023</w:t>
      </w:r>
    </w:p>
    <w:p w14:paraId="25695D59" w14:textId="77777777" w:rsidR="000451CE" w:rsidRDefault="000451CE" w:rsidP="009E72F5">
      <w:pPr>
        <w:pStyle w:val="BodyText"/>
        <w:spacing w:line="360" w:lineRule="auto"/>
        <w:rPr>
          <w:rFonts w:asciiTheme="majorHAnsi" w:hAnsiTheme="majorHAnsi"/>
          <w:b/>
        </w:rPr>
      </w:pPr>
    </w:p>
    <w:p w14:paraId="6B7C0D26" w14:textId="77777777" w:rsidR="00AD6BDD" w:rsidRPr="00146CAD" w:rsidRDefault="00AD6BDD" w:rsidP="009E72F5">
      <w:pPr>
        <w:pStyle w:val="BodyText"/>
        <w:spacing w:line="360" w:lineRule="auto"/>
        <w:rPr>
          <w:rFonts w:asciiTheme="majorHAnsi" w:hAnsiTheme="majorHAnsi"/>
          <w:b/>
        </w:rPr>
      </w:pPr>
    </w:p>
    <w:p w14:paraId="5E06991C" w14:textId="11116B16" w:rsidR="000451CE" w:rsidRPr="00AD6BDD" w:rsidRDefault="00A951EE" w:rsidP="009E72F5">
      <w:pPr>
        <w:pStyle w:val="BodyText"/>
        <w:spacing w:line="360" w:lineRule="auto"/>
        <w:jc w:val="center"/>
        <w:rPr>
          <w:rFonts w:asciiTheme="majorHAnsi" w:hAnsiTheme="majorHAnsi"/>
          <w:b/>
          <w:sz w:val="52"/>
          <w:szCs w:val="52"/>
        </w:rPr>
      </w:pPr>
      <w:r w:rsidRPr="00146CAD">
        <w:rPr>
          <w:rFonts w:asciiTheme="majorHAnsi" w:hAnsiTheme="majorHAnsi"/>
          <w:b/>
          <w:sz w:val="52"/>
          <w:szCs w:val="52"/>
        </w:rPr>
        <w:t>Length – LOC tool</w:t>
      </w:r>
    </w:p>
    <w:p w14:paraId="3B4D499C" w14:textId="77777777" w:rsidR="00AD6BDD" w:rsidRPr="00146CAD" w:rsidRDefault="00AD6BDD" w:rsidP="009E72F5">
      <w:pPr>
        <w:pStyle w:val="BodyText"/>
        <w:spacing w:line="360" w:lineRule="auto"/>
        <w:rPr>
          <w:rFonts w:asciiTheme="majorHAnsi" w:hAnsiTheme="majorHAnsi"/>
          <w:b/>
          <w:sz w:val="40"/>
          <w:szCs w:val="40"/>
        </w:rPr>
      </w:pPr>
    </w:p>
    <w:p w14:paraId="3E2CB5D7" w14:textId="728B98FB" w:rsidR="000451CE" w:rsidRPr="00146CAD" w:rsidRDefault="004A4DEF" w:rsidP="009E72F5">
      <w:pPr>
        <w:spacing w:line="360" w:lineRule="auto"/>
        <w:jc w:val="center"/>
        <w:rPr>
          <w:rFonts w:asciiTheme="majorHAnsi" w:hAnsiTheme="majorHAnsi"/>
          <w:b/>
          <w:bCs/>
          <w:sz w:val="26"/>
          <w:szCs w:val="26"/>
          <w:u w:val="single"/>
        </w:rPr>
      </w:pPr>
      <w:r w:rsidRPr="00146CAD">
        <w:rPr>
          <w:rFonts w:asciiTheme="majorHAnsi" w:hAnsiTheme="majorHAnsi"/>
          <w:b/>
          <w:bCs/>
          <w:sz w:val="26"/>
          <w:szCs w:val="26"/>
          <w:u w:val="single"/>
        </w:rPr>
        <w:t>Submitted  by</w:t>
      </w:r>
      <w:r w:rsidR="00146CAD" w:rsidRPr="00146CAD">
        <w:rPr>
          <w:rFonts w:asciiTheme="majorHAnsi" w:hAnsiTheme="majorHAnsi"/>
          <w:b/>
          <w:bCs/>
          <w:sz w:val="26"/>
          <w:szCs w:val="26"/>
          <w:u w:val="single"/>
        </w:rPr>
        <w:t>:</w:t>
      </w:r>
    </w:p>
    <w:p w14:paraId="69407A2F" w14:textId="77777777" w:rsidR="00146CAD" w:rsidRPr="00146CAD" w:rsidRDefault="00146CAD" w:rsidP="009E72F5">
      <w:pPr>
        <w:spacing w:line="360" w:lineRule="auto"/>
        <w:ind w:left="284"/>
        <w:jc w:val="center"/>
        <w:rPr>
          <w:rFonts w:asciiTheme="majorHAnsi" w:hAnsiTheme="majorHAnsi"/>
          <w:b/>
          <w:bCs/>
          <w:sz w:val="26"/>
          <w:szCs w:val="26"/>
        </w:rPr>
      </w:pPr>
      <w:r w:rsidRPr="00146CAD">
        <w:rPr>
          <w:rFonts w:asciiTheme="majorHAnsi" w:hAnsiTheme="majorHAnsi"/>
          <w:b/>
          <w:bCs/>
          <w:sz w:val="26"/>
          <w:szCs w:val="26"/>
        </w:rPr>
        <w:t>Minh, Vo Duc</w:t>
      </w:r>
    </w:p>
    <w:p w14:paraId="67635854" w14:textId="0DE9EDA4" w:rsidR="00146CAD" w:rsidRPr="00146CAD" w:rsidRDefault="00146CAD" w:rsidP="009E72F5">
      <w:pPr>
        <w:spacing w:line="360" w:lineRule="auto"/>
        <w:ind w:left="284"/>
        <w:jc w:val="center"/>
        <w:rPr>
          <w:rFonts w:asciiTheme="majorHAnsi" w:hAnsiTheme="majorHAnsi"/>
          <w:b/>
          <w:bCs/>
          <w:sz w:val="26"/>
          <w:szCs w:val="26"/>
        </w:rPr>
      </w:pPr>
      <w:r w:rsidRPr="00146CAD">
        <w:rPr>
          <w:rFonts w:asciiTheme="majorHAnsi" w:hAnsiTheme="majorHAnsi"/>
          <w:b/>
          <w:bCs/>
          <w:sz w:val="26"/>
          <w:szCs w:val="26"/>
        </w:rPr>
        <w:t>Dung, Nguyen Thi Xuan</w:t>
      </w:r>
    </w:p>
    <w:p w14:paraId="5448DDCF" w14:textId="16AF8A8F" w:rsidR="000451CE" w:rsidRPr="00146CAD" w:rsidRDefault="00A951EE" w:rsidP="009E72F5">
      <w:pPr>
        <w:spacing w:line="360" w:lineRule="auto"/>
        <w:ind w:left="284"/>
        <w:jc w:val="center"/>
        <w:rPr>
          <w:rFonts w:asciiTheme="majorHAnsi" w:hAnsiTheme="majorHAnsi"/>
          <w:b/>
          <w:bCs/>
        </w:rPr>
      </w:pPr>
      <w:r w:rsidRPr="00146CAD">
        <w:rPr>
          <w:rFonts w:asciiTheme="majorHAnsi" w:hAnsiTheme="majorHAnsi"/>
          <w:b/>
          <w:bCs/>
          <w:sz w:val="26"/>
          <w:szCs w:val="26"/>
        </w:rPr>
        <w:t>Ty</w:t>
      </w:r>
      <w:r w:rsidR="004A4DEF" w:rsidRPr="00146CAD">
        <w:rPr>
          <w:rFonts w:asciiTheme="majorHAnsi" w:hAnsiTheme="majorHAnsi"/>
          <w:b/>
          <w:bCs/>
          <w:sz w:val="26"/>
          <w:szCs w:val="26"/>
        </w:rPr>
        <w:t xml:space="preserve">, </w:t>
      </w:r>
      <w:r w:rsidRPr="00146CAD">
        <w:rPr>
          <w:rFonts w:asciiTheme="majorHAnsi" w:hAnsiTheme="majorHAnsi"/>
          <w:b/>
          <w:bCs/>
          <w:sz w:val="26"/>
          <w:szCs w:val="26"/>
        </w:rPr>
        <w:t>Nguyen Van</w:t>
      </w:r>
    </w:p>
    <w:p w14:paraId="6F877B44" w14:textId="1815BF6B" w:rsidR="00A951EE" w:rsidRPr="00146CAD" w:rsidRDefault="00A951EE" w:rsidP="009E72F5">
      <w:pPr>
        <w:spacing w:line="360" w:lineRule="auto"/>
        <w:ind w:left="284"/>
        <w:jc w:val="center"/>
        <w:rPr>
          <w:rFonts w:asciiTheme="majorHAnsi" w:hAnsiTheme="majorHAnsi"/>
          <w:b/>
          <w:bCs/>
        </w:rPr>
      </w:pPr>
      <w:r w:rsidRPr="00146CAD">
        <w:rPr>
          <w:rFonts w:asciiTheme="majorHAnsi" w:hAnsiTheme="majorHAnsi"/>
          <w:b/>
          <w:bCs/>
          <w:sz w:val="26"/>
          <w:szCs w:val="26"/>
        </w:rPr>
        <w:t>Tan, Nguyen Van</w:t>
      </w:r>
    </w:p>
    <w:p w14:paraId="3418DC7B" w14:textId="77777777" w:rsidR="000451CE" w:rsidRDefault="000451CE" w:rsidP="009E72F5">
      <w:pPr>
        <w:pStyle w:val="BodyText"/>
        <w:spacing w:line="360" w:lineRule="auto"/>
        <w:rPr>
          <w:rFonts w:asciiTheme="majorHAnsi" w:hAnsiTheme="majorHAnsi"/>
          <w:b/>
          <w:sz w:val="24"/>
        </w:rPr>
      </w:pPr>
    </w:p>
    <w:p w14:paraId="67467555" w14:textId="77777777" w:rsidR="00AD6BDD" w:rsidRPr="00146CAD" w:rsidRDefault="00AD6BDD" w:rsidP="009E72F5">
      <w:pPr>
        <w:pStyle w:val="BodyText"/>
        <w:spacing w:line="360" w:lineRule="auto"/>
        <w:rPr>
          <w:rFonts w:asciiTheme="majorHAnsi" w:hAnsiTheme="majorHAnsi"/>
          <w:b/>
          <w:sz w:val="24"/>
        </w:rPr>
      </w:pPr>
    </w:p>
    <w:p w14:paraId="03789482" w14:textId="77777777" w:rsidR="00146CAD" w:rsidRPr="00146CAD" w:rsidRDefault="00146CAD" w:rsidP="009E72F5">
      <w:pPr>
        <w:spacing w:line="360" w:lineRule="auto"/>
        <w:ind w:left="2835" w:right="3062"/>
        <w:jc w:val="center"/>
        <w:rPr>
          <w:rFonts w:asciiTheme="majorHAnsi" w:hAnsiTheme="majorHAnsi"/>
          <w:b/>
          <w:sz w:val="26"/>
          <w:u w:val="single"/>
        </w:rPr>
      </w:pPr>
      <w:r w:rsidRPr="00146CAD">
        <w:rPr>
          <w:rFonts w:asciiTheme="majorHAnsi" w:hAnsiTheme="majorHAnsi"/>
          <w:b/>
          <w:sz w:val="26"/>
          <w:u w:val="single"/>
        </w:rPr>
        <w:t>Approved by:</w:t>
      </w:r>
    </w:p>
    <w:p w14:paraId="43E5F699" w14:textId="1A4E79D6" w:rsidR="00146CAD" w:rsidRPr="00146CAD" w:rsidRDefault="00FE3CE5" w:rsidP="009E72F5">
      <w:pPr>
        <w:pStyle w:val="BodyText"/>
        <w:tabs>
          <w:tab w:val="left" w:pos="2954"/>
          <w:tab w:val="left" w:pos="4970"/>
        </w:tabs>
        <w:spacing w:line="360" w:lineRule="auto"/>
        <w:ind w:left="938"/>
        <w:rPr>
          <w:rFonts w:asciiTheme="majorHAnsi" w:hAnsiTheme="majorHAnsi"/>
        </w:rPr>
      </w:pPr>
      <w:r>
        <w:rPr>
          <w:noProof/>
        </w:rPr>
        <mc:AlternateContent>
          <mc:Choice Requires="wps">
            <w:drawing>
              <wp:anchor distT="0" distB="0" distL="114300" distR="114300" simplePos="0" relativeHeight="251663360" behindDoc="1" locked="0" layoutInCell="1" allowOverlap="1" wp14:anchorId="1CFA0893" wp14:editId="1F9460B3">
                <wp:simplePos x="0" y="0"/>
                <wp:positionH relativeFrom="page">
                  <wp:posOffset>1446530</wp:posOffset>
                </wp:positionH>
                <wp:positionV relativeFrom="paragraph">
                  <wp:posOffset>1121410</wp:posOffset>
                </wp:positionV>
                <wp:extent cx="2011680" cy="6985"/>
                <wp:effectExtent l="0" t="0" r="0" b="0"/>
                <wp:wrapNone/>
                <wp:docPr id="134443810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6985"/>
                        </a:xfrm>
                        <a:prstGeom prst="rect">
                          <a:avLst/>
                        </a:prstGeom>
                        <a:solidFill>
                          <a:srgbClr val="000000"/>
                        </a:solidFill>
                        <a:ln>
                          <a:noFill/>
                        </a:ln>
                      </wps:spPr>
                      <wps:txbx>
                        <w:txbxContent>
                          <w:p w14:paraId="73B50B1F" w14:textId="77777777" w:rsidR="00146CAD" w:rsidRDefault="00146CAD" w:rsidP="00146CA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FA0893" id="Rectangle 7" o:spid="_x0000_s1026" style="position:absolute;left:0;text-align:left;margin-left:113.9pt;margin-top:88.3pt;width:158.4pt;height:.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" fillcolor="black" stroked="f">
                <v:textbox>
                  <w:txbxContent>
                    <w:p w14:paraId="73B50B1F" w14:textId="77777777" w:rsidR="00146CAD" w:rsidRDefault="00146CAD" w:rsidP="00146CAD"/>
                  </w:txbxContent>
                </v:textbox>
                <w10:wrap anchorx="page"/>
              </v:rect>
            </w:pict>
          </mc:Fallback>
        </mc:AlternateContent>
      </w:r>
      <w:r w:rsidR="00146CAD" w:rsidRPr="00146CAD">
        <w:rPr>
          <w:rFonts w:asciiTheme="majorHAnsi" w:hAnsiTheme="majorHAnsi"/>
          <w:b/>
        </w:rPr>
        <w:tab/>
        <w:t xml:space="preserve">            MSc Man, Nguyen Duc </w:t>
      </w:r>
    </w:p>
    <w:p w14:paraId="7523E3A8" w14:textId="77777777" w:rsidR="00146CAD" w:rsidRPr="00146CAD" w:rsidRDefault="00146CAD" w:rsidP="009E72F5">
      <w:pPr>
        <w:widowControl/>
        <w:autoSpaceDE/>
        <w:autoSpaceDN/>
        <w:spacing w:line="360" w:lineRule="auto"/>
        <w:rPr>
          <w:rFonts w:asciiTheme="majorHAnsi" w:hAnsiTheme="majorHAnsi"/>
          <w:b/>
          <w:bCs/>
          <w:sz w:val="26"/>
          <w:szCs w:val="26"/>
        </w:rPr>
      </w:pPr>
      <w:r w:rsidRPr="00146CAD">
        <w:rPr>
          <w:rFonts w:asciiTheme="majorHAnsi" w:hAnsiTheme="majorHAnsi"/>
        </w:rPr>
        <w:br w:type="page"/>
      </w:r>
    </w:p>
    <w:p w14:paraId="62CB0F1A" w14:textId="5F2289EA" w:rsidR="000451CE" w:rsidRPr="00C54C6A" w:rsidRDefault="004A4DEF" w:rsidP="00C54C6A">
      <w:pPr>
        <w:spacing w:line="360" w:lineRule="auto"/>
        <w:jc w:val="center"/>
        <w:rPr>
          <w:rFonts w:asciiTheme="majorHAnsi" w:hAnsiTheme="majorHAnsi"/>
          <w:b/>
          <w:bCs/>
          <w:sz w:val="26"/>
          <w:szCs w:val="26"/>
        </w:rPr>
      </w:pPr>
      <w:r w:rsidRPr="00146CAD">
        <w:rPr>
          <w:rFonts w:asciiTheme="majorHAnsi" w:hAnsiTheme="majorHAnsi"/>
          <w:b/>
          <w:bCs/>
          <w:sz w:val="26"/>
          <w:szCs w:val="26"/>
        </w:rPr>
        <w:lastRenderedPageBreak/>
        <w:t>PROJECT INFORMATION</w:t>
      </w:r>
    </w:p>
    <w:p w14:paraId="230F39DB" w14:textId="77777777" w:rsidR="000451CE" w:rsidRPr="00146CAD" w:rsidRDefault="000451CE" w:rsidP="009E72F5">
      <w:pPr>
        <w:spacing w:line="360" w:lineRule="auto"/>
        <w:rPr>
          <w:rFonts w:asciiTheme="majorHAnsi" w:hAnsiTheme="majorHAnsi"/>
        </w:rPr>
      </w:pPr>
    </w:p>
    <w:tbl>
      <w:tblPr>
        <w:tblW w:w="10207" w:type="dxa"/>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127"/>
        <w:gridCol w:w="2834"/>
        <w:gridCol w:w="3260"/>
        <w:gridCol w:w="1986"/>
      </w:tblGrid>
      <w:tr w:rsidR="00C54C6A" w:rsidRPr="00146CAD" w14:paraId="1008E382" w14:textId="505252AD" w:rsidTr="00C54C6A">
        <w:trPr>
          <w:trHeight w:val="549"/>
        </w:trPr>
        <w:tc>
          <w:tcPr>
            <w:tcW w:w="2127" w:type="dxa"/>
            <w:shd w:val="clear" w:color="auto" w:fill="D9D9D9" w:themeFill="background1" w:themeFillShade="D9"/>
            <w:vAlign w:val="center"/>
          </w:tcPr>
          <w:p w14:paraId="1A2B3F22" w14:textId="77777777" w:rsidR="00C54C6A" w:rsidRPr="00146CAD" w:rsidRDefault="00C54C6A" w:rsidP="009E72F5">
            <w:pPr>
              <w:spacing w:line="360" w:lineRule="auto"/>
              <w:ind w:left="261"/>
              <w:rPr>
                <w:rFonts w:asciiTheme="majorHAnsi" w:hAnsiTheme="majorHAnsi"/>
                <w:b/>
                <w:bCs/>
              </w:rPr>
            </w:pPr>
            <w:r w:rsidRPr="00146CAD">
              <w:rPr>
                <w:rFonts w:asciiTheme="majorHAnsi" w:hAnsiTheme="majorHAnsi"/>
                <w:b/>
                <w:bCs/>
              </w:rPr>
              <w:t>Project acronym</w:t>
            </w:r>
          </w:p>
        </w:tc>
        <w:tc>
          <w:tcPr>
            <w:tcW w:w="8080" w:type="dxa"/>
            <w:gridSpan w:val="3"/>
            <w:vAlign w:val="center"/>
          </w:tcPr>
          <w:p w14:paraId="0821B427" w14:textId="5FA46E0B" w:rsidR="00C54C6A" w:rsidRPr="00146CAD" w:rsidRDefault="00C54C6A" w:rsidP="009E72F5">
            <w:pPr>
              <w:spacing w:line="360" w:lineRule="auto"/>
              <w:ind w:left="144" w:right="85"/>
              <w:rPr>
                <w:rFonts w:asciiTheme="majorHAnsi" w:hAnsiTheme="majorHAnsi"/>
              </w:rPr>
            </w:pPr>
            <w:r w:rsidRPr="00146CAD">
              <w:rPr>
                <w:rFonts w:asciiTheme="majorHAnsi" w:hAnsiTheme="majorHAnsi"/>
              </w:rPr>
              <w:t>LOC</w:t>
            </w:r>
          </w:p>
        </w:tc>
      </w:tr>
      <w:tr w:rsidR="00C54C6A" w:rsidRPr="00146CAD" w14:paraId="5D630DA0" w14:textId="3FA517E9" w:rsidTr="00C54C6A">
        <w:trPr>
          <w:trHeight w:val="551"/>
        </w:trPr>
        <w:tc>
          <w:tcPr>
            <w:tcW w:w="2127" w:type="dxa"/>
            <w:shd w:val="clear" w:color="auto" w:fill="D9D9D9" w:themeFill="background1" w:themeFillShade="D9"/>
            <w:vAlign w:val="center"/>
          </w:tcPr>
          <w:p w14:paraId="400CB390" w14:textId="77777777" w:rsidR="00C54C6A" w:rsidRPr="00146CAD" w:rsidRDefault="00C54C6A" w:rsidP="009E72F5">
            <w:pPr>
              <w:spacing w:line="360" w:lineRule="auto"/>
              <w:ind w:left="261"/>
              <w:rPr>
                <w:rFonts w:asciiTheme="majorHAnsi" w:hAnsiTheme="majorHAnsi"/>
                <w:b/>
                <w:bCs/>
              </w:rPr>
            </w:pPr>
            <w:r w:rsidRPr="00146CAD">
              <w:rPr>
                <w:rFonts w:asciiTheme="majorHAnsi" w:hAnsiTheme="majorHAnsi"/>
                <w:b/>
                <w:bCs/>
              </w:rPr>
              <w:t>Project Title</w:t>
            </w:r>
          </w:p>
        </w:tc>
        <w:tc>
          <w:tcPr>
            <w:tcW w:w="8080" w:type="dxa"/>
            <w:gridSpan w:val="3"/>
            <w:vAlign w:val="center"/>
          </w:tcPr>
          <w:p w14:paraId="4C4710F9" w14:textId="5391C86A" w:rsidR="00C54C6A" w:rsidRPr="00146CAD" w:rsidRDefault="00C54C6A" w:rsidP="009E72F5">
            <w:pPr>
              <w:spacing w:line="360" w:lineRule="auto"/>
              <w:ind w:left="144" w:right="85"/>
              <w:rPr>
                <w:rFonts w:asciiTheme="majorHAnsi" w:hAnsiTheme="majorHAnsi"/>
              </w:rPr>
            </w:pPr>
            <w:r w:rsidRPr="00146CAD">
              <w:rPr>
                <w:rFonts w:asciiTheme="majorHAnsi" w:hAnsiTheme="majorHAnsi"/>
              </w:rPr>
              <w:t>Length – LOC Tool</w:t>
            </w:r>
          </w:p>
        </w:tc>
      </w:tr>
      <w:tr w:rsidR="00C54C6A" w:rsidRPr="00146CAD" w14:paraId="6484EB39" w14:textId="15C719B6" w:rsidTr="00C54C6A">
        <w:trPr>
          <w:trHeight w:val="549"/>
        </w:trPr>
        <w:tc>
          <w:tcPr>
            <w:tcW w:w="2127" w:type="dxa"/>
            <w:shd w:val="clear" w:color="auto" w:fill="D9D9D9" w:themeFill="background1" w:themeFillShade="D9"/>
            <w:vAlign w:val="center"/>
          </w:tcPr>
          <w:p w14:paraId="3C0EA5EA" w14:textId="77777777" w:rsidR="00C54C6A" w:rsidRPr="00146CAD" w:rsidRDefault="00C54C6A" w:rsidP="009E72F5">
            <w:pPr>
              <w:spacing w:line="360" w:lineRule="auto"/>
              <w:ind w:left="261"/>
              <w:rPr>
                <w:rFonts w:asciiTheme="majorHAnsi" w:hAnsiTheme="majorHAnsi"/>
                <w:b/>
                <w:bCs/>
              </w:rPr>
            </w:pPr>
            <w:r w:rsidRPr="00146CAD">
              <w:rPr>
                <w:rFonts w:asciiTheme="majorHAnsi" w:hAnsiTheme="majorHAnsi"/>
                <w:b/>
                <w:bCs/>
              </w:rPr>
              <w:t>Start Date</w:t>
            </w:r>
          </w:p>
        </w:tc>
        <w:tc>
          <w:tcPr>
            <w:tcW w:w="2834" w:type="dxa"/>
            <w:vAlign w:val="center"/>
          </w:tcPr>
          <w:p w14:paraId="18FFE657" w14:textId="626CD8F8" w:rsidR="00C54C6A" w:rsidRPr="00146CAD" w:rsidRDefault="00C54C6A" w:rsidP="009E72F5">
            <w:pPr>
              <w:spacing w:line="360" w:lineRule="auto"/>
              <w:ind w:left="144" w:right="85"/>
              <w:rPr>
                <w:rFonts w:asciiTheme="majorHAnsi" w:hAnsiTheme="majorHAnsi"/>
              </w:rPr>
            </w:pPr>
            <w:r w:rsidRPr="00146CAD">
              <w:rPr>
                <w:rFonts w:asciiTheme="majorHAnsi" w:hAnsiTheme="majorHAnsi"/>
              </w:rPr>
              <w:t>May 10, 2023</w:t>
            </w:r>
          </w:p>
        </w:tc>
        <w:tc>
          <w:tcPr>
            <w:tcW w:w="3260" w:type="dxa"/>
            <w:vAlign w:val="center"/>
          </w:tcPr>
          <w:p w14:paraId="2C345366" w14:textId="4D1F09B6" w:rsidR="00C54C6A" w:rsidRPr="00146CAD" w:rsidRDefault="00C54C6A" w:rsidP="009E72F5">
            <w:pPr>
              <w:spacing w:line="360" w:lineRule="auto"/>
              <w:ind w:left="144" w:right="85"/>
              <w:rPr>
                <w:rFonts w:asciiTheme="majorHAnsi" w:hAnsiTheme="majorHAnsi"/>
                <w:b/>
                <w:bCs/>
              </w:rPr>
            </w:pPr>
            <w:r w:rsidRPr="00146CAD">
              <w:rPr>
                <w:rFonts w:asciiTheme="majorHAnsi" w:hAnsiTheme="majorHAnsi"/>
                <w:b/>
                <w:bCs/>
              </w:rPr>
              <w:t>End</w:t>
            </w:r>
            <w:r>
              <w:rPr>
                <w:rFonts w:asciiTheme="majorHAnsi" w:hAnsiTheme="majorHAnsi"/>
                <w:b/>
                <w:bCs/>
              </w:rPr>
              <w:t xml:space="preserve"> </w:t>
            </w:r>
            <w:r w:rsidRPr="00146CAD">
              <w:rPr>
                <w:rFonts w:asciiTheme="majorHAnsi" w:hAnsiTheme="majorHAnsi"/>
                <w:b/>
                <w:bCs/>
              </w:rPr>
              <w:t>Date</w:t>
            </w:r>
          </w:p>
        </w:tc>
        <w:tc>
          <w:tcPr>
            <w:tcW w:w="1986" w:type="dxa"/>
            <w:vAlign w:val="center"/>
          </w:tcPr>
          <w:p w14:paraId="6E7047F1" w14:textId="63A5F760" w:rsidR="00C54C6A" w:rsidRPr="00146CAD" w:rsidRDefault="00C54C6A" w:rsidP="009E72F5">
            <w:pPr>
              <w:spacing w:line="360" w:lineRule="auto"/>
              <w:ind w:left="144" w:right="85"/>
              <w:rPr>
                <w:rFonts w:asciiTheme="majorHAnsi" w:hAnsiTheme="majorHAnsi"/>
              </w:rPr>
            </w:pPr>
            <w:r w:rsidRPr="00146CAD">
              <w:rPr>
                <w:rFonts w:asciiTheme="majorHAnsi" w:hAnsiTheme="majorHAnsi"/>
              </w:rPr>
              <w:t>May 31, 2023</w:t>
            </w:r>
          </w:p>
        </w:tc>
      </w:tr>
      <w:tr w:rsidR="00C54C6A" w:rsidRPr="00146CAD" w14:paraId="7285E60F" w14:textId="28800B33" w:rsidTr="00C54C6A">
        <w:trPr>
          <w:trHeight w:val="551"/>
        </w:trPr>
        <w:tc>
          <w:tcPr>
            <w:tcW w:w="2127" w:type="dxa"/>
            <w:shd w:val="clear" w:color="auto" w:fill="D9D9D9" w:themeFill="background1" w:themeFillShade="D9"/>
            <w:vAlign w:val="center"/>
          </w:tcPr>
          <w:p w14:paraId="5A40E184" w14:textId="77777777" w:rsidR="00C54C6A" w:rsidRPr="00146CAD" w:rsidRDefault="00C54C6A" w:rsidP="009E72F5">
            <w:pPr>
              <w:spacing w:line="360" w:lineRule="auto"/>
              <w:ind w:left="261"/>
              <w:rPr>
                <w:rFonts w:asciiTheme="majorHAnsi" w:hAnsiTheme="majorHAnsi"/>
                <w:b/>
                <w:bCs/>
              </w:rPr>
            </w:pPr>
            <w:r w:rsidRPr="00146CAD">
              <w:rPr>
                <w:rFonts w:asciiTheme="majorHAnsi" w:hAnsiTheme="majorHAnsi"/>
                <w:b/>
                <w:bCs/>
              </w:rPr>
              <w:t>Lead Institution</w:t>
            </w:r>
          </w:p>
        </w:tc>
        <w:tc>
          <w:tcPr>
            <w:tcW w:w="8080" w:type="dxa"/>
            <w:gridSpan w:val="3"/>
            <w:vAlign w:val="center"/>
          </w:tcPr>
          <w:p w14:paraId="06186FCE" w14:textId="77777777" w:rsidR="00C54C6A" w:rsidRPr="00146CAD" w:rsidRDefault="00C54C6A" w:rsidP="009E72F5">
            <w:pPr>
              <w:spacing w:line="360" w:lineRule="auto"/>
              <w:ind w:left="144" w:right="85"/>
              <w:rPr>
                <w:rFonts w:asciiTheme="majorHAnsi" w:hAnsiTheme="majorHAnsi"/>
              </w:rPr>
            </w:pPr>
            <w:r w:rsidRPr="00146CAD">
              <w:rPr>
                <w:rFonts w:asciiTheme="majorHAnsi" w:hAnsiTheme="majorHAnsi"/>
              </w:rPr>
              <w:t>International School, Duy Tan University</w:t>
            </w:r>
          </w:p>
        </w:tc>
      </w:tr>
      <w:tr w:rsidR="00C54C6A" w:rsidRPr="00146CAD" w14:paraId="0FDC5832" w14:textId="021CBC89" w:rsidTr="00C54C6A">
        <w:trPr>
          <w:trHeight w:val="550"/>
        </w:trPr>
        <w:tc>
          <w:tcPr>
            <w:tcW w:w="2127" w:type="dxa"/>
            <w:shd w:val="clear" w:color="auto" w:fill="D9D9D9" w:themeFill="background1" w:themeFillShade="D9"/>
            <w:vAlign w:val="center"/>
          </w:tcPr>
          <w:p w14:paraId="15D7BE72" w14:textId="77777777" w:rsidR="00C54C6A" w:rsidRPr="00146CAD" w:rsidRDefault="00C54C6A" w:rsidP="009E72F5">
            <w:pPr>
              <w:spacing w:line="360" w:lineRule="auto"/>
              <w:ind w:left="261"/>
              <w:rPr>
                <w:rFonts w:asciiTheme="majorHAnsi" w:hAnsiTheme="majorHAnsi"/>
                <w:b/>
                <w:bCs/>
              </w:rPr>
            </w:pPr>
            <w:r w:rsidRPr="00146CAD">
              <w:rPr>
                <w:rFonts w:asciiTheme="majorHAnsi" w:hAnsiTheme="majorHAnsi"/>
                <w:b/>
                <w:bCs/>
              </w:rPr>
              <w:t>Project Mentor</w:t>
            </w:r>
          </w:p>
        </w:tc>
        <w:tc>
          <w:tcPr>
            <w:tcW w:w="8080" w:type="dxa"/>
            <w:gridSpan w:val="3"/>
            <w:vAlign w:val="center"/>
          </w:tcPr>
          <w:p w14:paraId="10B1CB99" w14:textId="3EFB6369" w:rsidR="00C54C6A" w:rsidRPr="00146CAD" w:rsidRDefault="00C54C6A" w:rsidP="009E72F5">
            <w:pPr>
              <w:spacing w:line="360" w:lineRule="auto"/>
              <w:ind w:left="144" w:right="85"/>
              <w:rPr>
                <w:rFonts w:asciiTheme="majorHAnsi" w:hAnsiTheme="majorHAnsi"/>
              </w:rPr>
            </w:pPr>
            <w:r w:rsidRPr="00146CAD">
              <w:rPr>
                <w:rFonts w:asciiTheme="majorHAnsi" w:hAnsiTheme="majorHAnsi"/>
              </w:rPr>
              <w:t>MSc Man, Nguyen Duc</w:t>
            </w:r>
          </w:p>
        </w:tc>
      </w:tr>
      <w:tr w:rsidR="00C54C6A" w:rsidRPr="00146CAD" w14:paraId="774C6E32" w14:textId="09FB39E8" w:rsidTr="00C54C6A">
        <w:trPr>
          <w:trHeight w:val="1648"/>
        </w:trPr>
        <w:tc>
          <w:tcPr>
            <w:tcW w:w="2127" w:type="dxa"/>
            <w:shd w:val="clear" w:color="auto" w:fill="D9D9D9" w:themeFill="background1" w:themeFillShade="D9"/>
            <w:vAlign w:val="center"/>
          </w:tcPr>
          <w:p w14:paraId="13301EB4" w14:textId="63511B3A" w:rsidR="00C54C6A" w:rsidRPr="00146CAD" w:rsidRDefault="00C54C6A" w:rsidP="009E72F5">
            <w:pPr>
              <w:spacing w:line="360" w:lineRule="auto"/>
              <w:ind w:left="261"/>
              <w:rPr>
                <w:rFonts w:asciiTheme="majorHAnsi" w:hAnsiTheme="majorHAnsi"/>
                <w:b/>
                <w:bCs/>
              </w:rPr>
            </w:pPr>
            <w:r w:rsidRPr="00146CAD">
              <w:rPr>
                <w:rFonts w:asciiTheme="majorHAnsi" w:hAnsiTheme="majorHAnsi"/>
                <w:b/>
                <w:bCs/>
              </w:rPr>
              <w:t xml:space="preserve">Project Leader &amp; </w:t>
            </w:r>
            <w:r>
              <w:rPr>
                <w:rFonts w:asciiTheme="majorHAnsi" w:hAnsiTheme="majorHAnsi"/>
                <w:b/>
                <w:bCs/>
              </w:rPr>
              <w:t>C</w:t>
            </w:r>
            <w:r w:rsidRPr="00146CAD">
              <w:rPr>
                <w:rFonts w:asciiTheme="majorHAnsi" w:hAnsiTheme="majorHAnsi"/>
                <w:b/>
                <w:bCs/>
              </w:rPr>
              <w:t xml:space="preserve">ontact </w:t>
            </w:r>
            <w:r>
              <w:rPr>
                <w:rFonts w:asciiTheme="majorHAnsi" w:hAnsiTheme="majorHAnsi"/>
                <w:b/>
                <w:bCs/>
              </w:rPr>
              <w:t>D</w:t>
            </w:r>
            <w:r w:rsidRPr="00146CAD">
              <w:rPr>
                <w:rFonts w:asciiTheme="majorHAnsi" w:hAnsiTheme="majorHAnsi"/>
                <w:b/>
                <w:bCs/>
              </w:rPr>
              <w:t>etails</w:t>
            </w:r>
          </w:p>
        </w:tc>
        <w:tc>
          <w:tcPr>
            <w:tcW w:w="8080" w:type="dxa"/>
            <w:gridSpan w:val="3"/>
            <w:vAlign w:val="center"/>
          </w:tcPr>
          <w:p w14:paraId="38169D22" w14:textId="43201A30" w:rsidR="00C54C6A" w:rsidRPr="00146CAD" w:rsidRDefault="00C54C6A" w:rsidP="009E72F5">
            <w:pPr>
              <w:spacing w:line="360" w:lineRule="auto"/>
              <w:ind w:left="144" w:right="85"/>
              <w:rPr>
                <w:rFonts w:asciiTheme="majorHAnsi" w:hAnsiTheme="majorHAnsi"/>
              </w:rPr>
            </w:pPr>
            <w:r w:rsidRPr="00146CAD">
              <w:rPr>
                <w:rFonts w:asciiTheme="majorHAnsi" w:hAnsiTheme="majorHAnsi"/>
              </w:rPr>
              <w:t>Minh, Vo Duc</w:t>
            </w:r>
          </w:p>
          <w:p w14:paraId="295200D2" w14:textId="1E68DB4B" w:rsidR="00C54C6A" w:rsidRDefault="00C54C6A" w:rsidP="009E72F5">
            <w:pPr>
              <w:spacing w:line="360" w:lineRule="auto"/>
              <w:ind w:left="144" w:right="85"/>
              <w:rPr>
                <w:rFonts w:asciiTheme="majorHAnsi" w:hAnsiTheme="majorHAnsi"/>
              </w:rPr>
            </w:pPr>
            <w:r w:rsidRPr="00146CAD">
              <w:rPr>
                <w:rFonts w:asciiTheme="majorHAnsi" w:hAnsiTheme="majorHAnsi"/>
              </w:rPr>
              <w:t xml:space="preserve">Email: </w:t>
            </w:r>
            <w:hyperlink r:id="rId11" w:history="1">
              <w:r w:rsidRPr="00146CAD">
                <w:rPr>
                  <w:rStyle w:val="Hyperlink"/>
                  <w:rFonts w:asciiTheme="majorHAnsi" w:hAnsiTheme="majorHAnsi"/>
                  <w:color w:val="000000" w:themeColor="text1"/>
                  <w:u w:val="none"/>
                </w:rPr>
                <w:t>voducminh0611@gmail.com</w:t>
              </w:r>
            </w:hyperlink>
          </w:p>
          <w:p w14:paraId="5696EE9A" w14:textId="398E7602" w:rsidR="00C54C6A" w:rsidRPr="00146CAD" w:rsidRDefault="00C54C6A" w:rsidP="009E72F5">
            <w:pPr>
              <w:spacing w:line="360" w:lineRule="auto"/>
              <w:ind w:left="144" w:right="85"/>
              <w:rPr>
                <w:rFonts w:asciiTheme="majorHAnsi" w:hAnsiTheme="majorHAnsi"/>
              </w:rPr>
            </w:pPr>
            <w:r w:rsidRPr="00146CAD">
              <w:rPr>
                <w:rFonts w:asciiTheme="majorHAnsi" w:hAnsiTheme="majorHAnsi"/>
              </w:rPr>
              <w:t>Tel: 0935119003</w:t>
            </w:r>
          </w:p>
        </w:tc>
      </w:tr>
      <w:tr w:rsidR="00C54C6A" w:rsidRPr="00146CAD" w14:paraId="4DBDA295" w14:textId="5EE52EF2" w:rsidTr="00C54C6A">
        <w:trPr>
          <w:trHeight w:val="998"/>
        </w:trPr>
        <w:tc>
          <w:tcPr>
            <w:tcW w:w="2127" w:type="dxa"/>
            <w:shd w:val="clear" w:color="auto" w:fill="D9D9D9" w:themeFill="background1" w:themeFillShade="D9"/>
            <w:vAlign w:val="center"/>
          </w:tcPr>
          <w:p w14:paraId="4A2C75B7" w14:textId="77777777" w:rsidR="00C54C6A" w:rsidRPr="00146CAD" w:rsidRDefault="00C54C6A" w:rsidP="009E72F5">
            <w:pPr>
              <w:spacing w:line="360" w:lineRule="auto"/>
              <w:ind w:left="261"/>
              <w:rPr>
                <w:rFonts w:asciiTheme="majorHAnsi" w:hAnsiTheme="majorHAnsi"/>
                <w:b/>
                <w:bCs/>
              </w:rPr>
            </w:pPr>
            <w:r w:rsidRPr="00146CAD">
              <w:rPr>
                <w:rFonts w:asciiTheme="majorHAnsi" w:hAnsiTheme="majorHAnsi"/>
                <w:b/>
                <w:bCs/>
              </w:rPr>
              <w:t>Partner Organization</w:t>
            </w:r>
          </w:p>
        </w:tc>
        <w:tc>
          <w:tcPr>
            <w:tcW w:w="8080" w:type="dxa"/>
            <w:gridSpan w:val="3"/>
            <w:vAlign w:val="center"/>
          </w:tcPr>
          <w:p w14:paraId="26ACC992" w14:textId="77777777" w:rsidR="00C54C6A" w:rsidRPr="00146CAD" w:rsidRDefault="00C54C6A" w:rsidP="009E72F5">
            <w:pPr>
              <w:spacing w:line="360" w:lineRule="auto"/>
              <w:ind w:left="144" w:right="85"/>
              <w:rPr>
                <w:rFonts w:asciiTheme="majorHAnsi" w:hAnsiTheme="majorHAnsi"/>
              </w:rPr>
            </w:pPr>
            <w:r w:rsidRPr="00146CAD">
              <w:rPr>
                <w:rFonts w:asciiTheme="majorHAnsi" w:hAnsiTheme="majorHAnsi"/>
              </w:rPr>
              <w:t>Duy Tan University</w:t>
            </w:r>
          </w:p>
        </w:tc>
      </w:tr>
      <w:tr w:rsidR="00C54C6A" w:rsidRPr="00146CAD" w14:paraId="41AE43DD" w14:textId="513E565B" w:rsidTr="00C54C6A">
        <w:trPr>
          <w:trHeight w:val="998"/>
        </w:trPr>
        <w:tc>
          <w:tcPr>
            <w:tcW w:w="2127" w:type="dxa"/>
            <w:shd w:val="clear" w:color="auto" w:fill="D9D9D9" w:themeFill="background1" w:themeFillShade="D9"/>
            <w:vAlign w:val="center"/>
          </w:tcPr>
          <w:p w14:paraId="7F12FEF9" w14:textId="77777777" w:rsidR="00C54C6A" w:rsidRPr="00146CAD" w:rsidRDefault="00C54C6A" w:rsidP="009E72F5">
            <w:pPr>
              <w:spacing w:line="360" w:lineRule="auto"/>
              <w:ind w:left="261"/>
              <w:rPr>
                <w:rFonts w:asciiTheme="majorHAnsi" w:hAnsiTheme="majorHAnsi"/>
                <w:b/>
                <w:bCs/>
              </w:rPr>
            </w:pPr>
            <w:r w:rsidRPr="00146CAD">
              <w:rPr>
                <w:rFonts w:asciiTheme="majorHAnsi" w:hAnsiTheme="majorHAnsi"/>
                <w:b/>
                <w:bCs/>
              </w:rPr>
              <w:t>Project Web URL</w:t>
            </w:r>
          </w:p>
        </w:tc>
        <w:tc>
          <w:tcPr>
            <w:tcW w:w="8080" w:type="dxa"/>
            <w:gridSpan w:val="3"/>
            <w:vAlign w:val="center"/>
          </w:tcPr>
          <w:p w14:paraId="16CC964A" w14:textId="77777777" w:rsidR="00C54C6A" w:rsidRPr="00146CAD" w:rsidRDefault="00C54C6A" w:rsidP="009E72F5">
            <w:pPr>
              <w:spacing w:line="360" w:lineRule="auto"/>
              <w:ind w:left="144" w:right="85"/>
              <w:rPr>
                <w:rFonts w:asciiTheme="majorHAnsi" w:hAnsiTheme="majorHAnsi"/>
              </w:rPr>
            </w:pPr>
          </w:p>
        </w:tc>
      </w:tr>
      <w:tr w:rsidR="00C54C6A" w:rsidRPr="00146CAD" w14:paraId="3B68EACB" w14:textId="5E159F29" w:rsidTr="00C54C6A">
        <w:trPr>
          <w:trHeight w:val="551"/>
        </w:trPr>
        <w:tc>
          <w:tcPr>
            <w:tcW w:w="2127" w:type="dxa"/>
            <w:vMerge w:val="restart"/>
            <w:shd w:val="clear" w:color="auto" w:fill="D9D9D9" w:themeFill="background1" w:themeFillShade="D9"/>
            <w:vAlign w:val="center"/>
          </w:tcPr>
          <w:p w14:paraId="556E4ADA" w14:textId="77777777" w:rsidR="00C54C6A" w:rsidRPr="00146CAD" w:rsidRDefault="00C54C6A" w:rsidP="00FD5BFB">
            <w:pPr>
              <w:spacing w:line="360" w:lineRule="auto"/>
              <w:ind w:left="261"/>
              <w:rPr>
                <w:rFonts w:asciiTheme="majorHAnsi" w:hAnsiTheme="majorHAnsi"/>
                <w:b/>
                <w:bCs/>
              </w:rPr>
            </w:pPr>
            <w:r w:rsidRPr="00146CAD">
              <w:rPr>
                <w:rFonts w:asciiTheme="majorHAnsi" w:hAnsiTheme="majorHAnsi"/>
                <w:b/>
                <w:bCs/>
              </w:rPr>
              <w:t>Team members</w:t>
            </w:r>
          </w:p>
        </w:tc>
        <w:tc>
          <w:tcPr>
            <w:tcW w:w="2834" w:type="dxa"/>
            <w:vAlign w:val="center"/>
          </w:tcPr>
          <w:p w14:paraId="1336A95D" w14:textId="77777777" w:rsidR="00C54C6A" w:rsidRDefault="00C54C6A" w:rsidP="00FD5BFB">
            <w:pPr>
              <w:spacing w:line="360" w:lineRule="auto"/>
              <w:ind w:left="144" w:right="85"/>
              <w:rPr>
                <w:rFonts w:asciiTheme="majorHAnsi" w:hAnsiTheme="majorHAnsi"/>
              </w:rPr>
            </w:pPr>
            <w:r w:rsidRPr="00D02219">
              <w:rPr>
                <w:rFonts w:asciiTheme="majorHAnsi" w:hAnsiTheme="majorHAnsi"/>
              </w:rPr>
              <w:t>Minh, Vo Duc</w:t>
            </w:r>
            <w:r>
              <w:rPr>
                <w:rFonts w:asciiTheme="majorHAnsi" w:hAnsiTheme="majorHAnsi"/>
              </w:rPr>
              <w:t xml:space="preserve"> </w:t>
            </w:r>
          </w:p>
          <w:p w14:paraId="033A77AC" w14:textId="330C0989" w:rsidR="00C54C6A" w:rsidRPr="00381C96" w:rsidRDefault="00C54C6A" w:rsidP="00FD5BFB">
            <w:pPr>
              <w:spacing w:line="360" w:lineRule="auto"/>
              <w:ind w:left="144" w:right="85"/>
              <w:rPr>
                <w:rFonts w:asciiTheme="majorHAnsi" w:hAnsiTheme="majorHAnsi"/>
              </w:rPr>
            </w:pPr>
            <w:r>
              <w:rPr>
                <w:rFonts w:asciiTheme="majorHAnsi" w:hAnsiTheme="majorHAnsi"/>
              </w:rPr>
              <w:t>(MSSV: 26211236188)</w:t>
            </w:r>
          </w:p>
        </w:tc>
        <w:tc>
          <w:tcPr>
            <w:tcW w:w="3260" w:type="dxa"/>
            <w:vAlign w:val="center"/>
          </w:tcPr>
          <w:p w14:paraId="750DB93A" w14:textId="3C09A1B3" w:rsidR="00C54C6A" w:rsidRPr="00381C96" w:rsidRDefault="00C54C6A" w:rsidP="00FD5BFB">
            <w:pPr>
              <w:spacing w:line="360" w:lineRule="auto"/>
              <w:ind w:left="144" w:right="85"/>
              <w:rPr>
                <w:rFonts w:asciiTheme="majorHAnsi" w:hAnsiTheme="majorHAnsi"/>
              </w:rPr>
            </w:pPr>
            <w:r w:rsidRPr="00381C96">
              <w:rPr>
                <w:rFonts w:asciiTheme="majorHAnsi" w:hAnsiTheme="majorHAnsi"/>
              </w:rPr>
              <w:t xml:space="preserve"> minhvoduc878@gmail.com</w:t>
            </w:r>
          </w:p>
        </w:tc>
        <w:tc>
          <w:tcPr>
            <w:tcW w:w="1986" w:type="dxa"/>
            <w:vAlign w:val="center"/>
          </w:tcPr>
          <w:p w14:paraId="2A87EBAC" w14:textId="29548930" w:rsidR="00C54C6A" w:rsidRPr="00381C96" w:rsidRDefault="00C54C6A" w:rsidP="00FD5BFB">
            <w:pPr>
              <w:spacing w:line="360" w:lineRule="auto"/>
              <w:ind w:left="144" w:right="85"/>
              <w:rPr>
                <w:rFonts w:asciiTheme="majorHAnsi" w:hAnsiTheme="majorHAnsi"/>
              </w:rPr>
            </w:pPr>
            <w:r w:rsidRPr="00381C96">
              <w:rPr>
                <w:rFonts w:asciiTheme="majorHAnsi" w:hAnsiTheme="majorHAnsi"/>
              </w:rPr>
              <w:t>0935119003</w:t>
            </w:r>
          </w:p>
        </w:tc>
      </w:tr>
      <w:tr w:rsidR="00C54C6A" w:rsidRPr="00146CAD" w14:paraId="05362A6B" w14:textId="3D058E18" w:rsidTr="00C54C6A">
        <w:trPr>
          <w:trHeight w:val="549"/>
        </w:trPr>
        <w:tc>
          <w:tcPr>
            <w:tcW w:w="2127" w:type="dxa"/>
            <w:vMerge/>
            <w:shd w:val="clear" w:color="auto" w:fill="D9D9D9" w:themeFill="background1" w:themeFillShade="D9"/>
            <w:vAlign w:val="center"/>
          </w:tcPr>
          <w:p w14:paraId="5670BD07" w14:textId="77777777" w:rsidR="00C54C6A" w:rsidRPr="00146CAD" w:rsidRDefault="00C54C6A" w:rsidP="00FD5BFB">
            <w:pPr>
              <w:spacing w:line="360" w:lineRule="auto"/>
              <w:ind w:left="261"/>
              <w:rPr>
                <w:rFonts w:asciiTheme="majorHAnsi" w:hAnsiTheme="majorHAnsi"/>
              </w:rPr>
            </w:pPr>
          </w:p>
        </w:tc>
        <w:tc>
          <w:tcPr>
            <w:tcW w:w="2834" w:type="dxa"/>
            <w:vAlign w:val="center"/>
          </w:tcPr>
          <w:p w14:paraId="180A88A0" w14:textId="77777777" w:rsidR="00C54C6A" w:rsidRDefault="00C54C6A" w:rsidP="00FD5BFB">
            <w:pPr>
              <w:spacing w:line="360" w:lineRule="auto"/>
              <w:ind w:left="144" w:right="85"/>
              <w:rPr>
                <w:rFonts w:asciiTheme="majorHAnsi" w:hAnsiTheme="majorHAnsi"/>
              </w:rPr>
            </w:pPr>
            <w:r>
              <w:rPr>
                <w:rFonts w:asciiTheme="majorHAnsi" w:hAnsiTheme="majorHAnsi"/>
              </w:rPr>
              <w:t>Dung, Nguyen Thi Xuan</w:t>
            </w:r>
          </w:p>
          <w:p w14:paraId="1FEE6B05" w14:textId="67281081" w:rsidR="00C54C6A" w:rsidRPr="00146CAD" w:rsidRDefault="00C54C6A" w:rsidP="00FD5BFB">
            <w:pPr>
              <w:spacing w:line="360" w:lineRule="auto"/>
              <w:ind w:left="144" w:right="85"/>
              <w:rPr>
                <w:rFonts w:asciiTheme="majorHAnsi" w:hAnsiTheme="majorHAnsi"/>
              </w:rPr>
            </w:pPr>
            <w:r>
              <w:rPr>
                <w:rFonts w:asciiTheme="majorHAnsi" w:hAnsiTheme="majorHAnsi"/>
              </w:rPr>
              <w:t>(MSSV: 26201141758</w:t>
            </w:r>
          </w:p>
        </w:tc>
        <w:tc>
          <w:tcPr>
            <w:tcW w:w="3260" w:type="dxa"/>
            <w:vAlign w:val="center"/>
          </w:tcPr>
          <w:p w14:paraId="188C6DF2" w14:textId="70A5FAA5" w:rsidR="00C54C6A" w:rsidRPr="00146CAD" w:rsidRDefault="00C54C6A" w:rsidP="00FD5BFB">
            <w:pPr>
              <w:spacing w:line="360" w:lineRule="auto"/>
              <w:ind w:left="144" w:right="85"/>
              <w:rPr>
                <w:rFonts w:asciiTheme="majorHAnsi" w:hAnsiTheme="majorHAnsi"/>
              </w:rPr>
            </w:pPr>
            <w:r>
              <w:rPr>
                <w:rFonts w:asciiTheme="majorHAnsi" w:hAnsiTheme="majorHAnsi"/>
              </w:rPr>
              <w:t>xuandung0704@gmail.com</w:t>
            </w:r>
          </w:p>
        </w:tc>
        <w:tc>
          <w:tcPr>
            <w:tcW w:w="1986" w:type="dxa"/>
            <w:vAlign w:val="center"/>
          </w:tcPr>
          <w:p w14:paraId="5E628932" w14:textId="5E7517CD" w:rsidR="00C54C6A" w:rsidRPr="00146CAD" w:rsidRDefault="00C54C6A" w:rsidP="00FD5BFB">
            <w:pPr>
              <w:spacing w:line="360" w:lineRule="auto"/>
              <w:ind w:left="144" w:right="85"/>
              <w:rPr>
                <w:rFonts w:asciiTheme="majorHAnsi" w:hAnsiTheme="majorHAnsi"/>
              </w:rPr>
            </w:pPr>
            <w:r>
              <w:rPr>
                <w:rFonts w:asciiTheme="majorHAnsi" w:hAnsiTheme="majorHAnsi"/>
              </w:rPr>
              <w:t>0934993489</w:t>
            </w:r>
          </w:p>
        </w:tc>
      </w:tr>
      <w:tr w:rsidR="00C54C6A" w:rsidRPr="00146CAD" w14:paraId="12B9C8BD" w14:textId="54967A80" w:rsidTr="00C54C6A">
        <w:trPr>
          <w:trHeight w:val="551"/>
        </w:trPr>
        <w:tc>
          <w:tcPr>
            <w:tcW w:w="2127" w:type="dxa"/>
            <w:vMerge/>
            <w:shd w:val="clear" w:color="auto" w:fill="D9D9D9" w:themeFill="background1" w:themeFillShade="D9"/>
            <w:vAlign w:val="center"/>
          </w:tcPr>
          <w:p w14:paraId="0A0609E4" w14:textId="77777777" w:rsidR="00C54C6A" w:rsidRPr="00146CAD" w:rsidRDefault="00C54C6A" w:rsidP="00FD5BFB">
            <w:pPr>
              <w:spacing w:line="360" w:lineRule="auto"/>
              <w:rPr>
                <w:rFonts w:asciiTheme="majorHAnsi" w:hAnsiTheme="majorHAnsi"/>
              </w:rPr>
            </w:pPr>
          </w:p>
        </w:tc>
        <w:tc>
          <w:tcPr>
            <w:tcW w:w="2834" w:type="dxa"/>
            <w:vAlign w:val="center"/>
          </w:tcPr>
          <w:p w14:paraId="41721439" w14:textId="77777777" w:rsidR="00C54C6A" w:rsidRDefault="00C54C6A" w:rsidP="00FD5BFB">
            <w:pPr>
              <w:spacing w:line="360" w:lineRule="auto"/>
              <w:ind w:left="144" w:right="85"/>
              <w:rPr>
                <w:rFonts w:asciiTheme="majorHAnsi" w:hAnsiTheme="majorHAnsi"/>
              </w:rPr>
            </w:pPr>
            <w:r w:rsidRPr="00146CAD">
              <w:rPr>
                <w:rFonts w:asciiTheme="majorHAnsi" w:hAnsiTheme="majorHAnsi"/>
              </w:rPr>
              <w:t>Ty, Nguyen Van</w:t>
            </w:r>
          </w:p>
          <w:p w14:paraId="7913A8E9" w14:textId="507EA9D2" w:rsidR="00C54C6A" w:rsidRPr="00146CAD" w:rsidRDefault="00C54C6A" w:rsidP="00FD5BFB">
            <w:pPr>
              <w:spacing w:line="360" w:lineRule="auto"/>
              <w:ind w:left="144" w:right="85"/>
              <w:rPr>
                <w:rFonts w:asciiTheme="majorHAnsi" w:hAnsiTheme="majorHAnsi"/>
              </w:rPr>
            </w:pPr>
            <w:r>
              <w:rPr>
                <w:rFonts w:asciiTheme="majorHAnsi" w:hAnsiTheme="majorHAnsi"/>
              </w:rPr>
              <w:t>(MSSV: 26211236049)</w:t>
            </w:r>
          </w:p>
        </w:tc>
        <w:tc>
          <w:tcPr>
            <w:tcW w:w="3260" w:type="dxa"/>
            <w:vAlign w:val="center"/>
          </w:tcPr>
          <w:p w14:paraId="0243FA92" w14:textId="22193892" w:rsidR="00C54C6A" w:rsidRPr="00146CAD" w:rsidRDefault="00C54C6A" w:rsidP="00FD5BFB">
            <w:pPr>
              <w:spacing w:line="360" w:lineRule="auto"/>
              <w:ind w:left="144" w:right="85"/>
              <w:rPr>
                <w:rFonts w:asciiTheme="majorHAnsi" w:hAnsiTheme="majorHAnsi"/>
              </w:rPr>
            </w:pPr>
            <w:r>
              <w:rPr>
                <w:rFonts w:asciiTheme="majorHAnsi" w:hAnsiTheme="majorHAnsi"/>
              </w:rPr>
              <w:t>nguyenvanty1812@gmai.com</w:t>
            </w:r>
          </w:p>
        </w:tc>
        <w:tc>
          <w:tcPr>
            <w:tcW w:w="1986" w:type="dxa"/>
            <w:vAlign w:val="center"/>
          </w:tcPr>
          <w:p w14:paraId="04F05356" w14:textId="05635F0C" w:rsidR="00C54C6A" w:rsidRPr="00146CAD" w:rsidRDefault="00C54C6A" w:rsidP="00FD5BFB">
            <w:pPr>
              <w:spacing w:line="360" w:lineRule="auto"/>
              <w:ind w:left="144" w:right="85"/>
              <w:rPr>
                <w:rFonts w:asciiTheme="majorHAnsi" w:hAnsiTheme="majorHAnsi"/>
              </w:rPr>
            </w:pPr>
            <w:r>
              <w:rPr>
                <w:rFonts w:asciiTheme="majorHAnsi" w:hAnsiTheme="majorHAnsi"/>
              </w:rPr>
              <w:t>0396696223</w:t>
            </w:r>
          </w:p>
        </w:tc>
      </w:tr>
      <w:tr w:rsidR="00C54C6A" w:rsidRPr="00146CAD" w14:paraId="72070DEC" w14:textId="430160CA" w:rsidTr="00C54C6A">
        <w:trPr>
          <w:trHeight w:val="552"/>
        </w:trPr>
        <w:tc>
          <w:tcPr>
            <w:tcW w:w="2127" w:type="dxa"/>
            <w:vMerge/>
            <w:shd w:val="clear" w:color="auto" w:fill="D9D9D9" w:themeFill="background1" w:themeFillShade="D9"/>
            <w:vAlign w:val="center"/>
          </w:tcPr>
          <w:p w14:paraId="7C56B17F" w14:textId="77777777" w:rsidR="00C54C6A" w:rsidRPr="00146CAD" w:rsidRDefault="00C54C6A" w:rsidP="00FD5BFB">
            <w:pPr>
              <w:spacing w:line="360" w:lineRule="auto"/>
              <w:rPr>
                <w:rFonts w:asciiTheme="majorHAnsi" w:hAnsiTheme="majorHAnsi"/>
              </w:rPr>
            </w:pPr>
          </w:p>
        </w:tc>
        <w:tc>
          <w:tcPr>
            <w:tcW w:w="2834" w:type="dxa"/>
            <w:vAlign w:val="center"/>
          </w:tcPr>
          <w:p w14:paraId="5AD746F0" w14:textId="77777777" w:rsidR="00C54C6A" w:rsidRDefault="00C54C6A" w:rsidP="00FD5BFB">
            <w:pPr>
              <w:spacing w:line="360" w:lineRule="auto"/>
              <w:ind w:left="144" w:right="85"/>
              <w:rPr>
                <w:rFonts w:asciiTheme="majorHAnsi" w:hAnsiTheme="majorHAnsi"/>
              </w:rPr>
            </w:pPr>
            <w:r w:rsidRPr="00146CAD">
              <w:rPr>
                <w:rFonts w:asciiTheme="majorHAnsi" w:hAnsiTheme="majorHAnsi"/>
              </w:rPr>
              <w:t>Tan, Nguyen Van</w:t>
            </w:r>
          </w:p>
          <w:p w14:paraId="24E44498" w14:textId="0FC939C9" w:rsidR="00C54C6A" w:rsidRPr="00146CAD" w:rsidRDefault="00C54C6A" w:rsidP="00FD5BFB">
            <w:pPr>
              <w:spacing w:line="360" w:lineRule="auto"/>
              <w:ind w:left="144" w:right="85"/>
              <w:rPr>
                <w:rFonts w:asciiTheme="majorHAnsi" w:hAnsiTheme="majorHAnsi"/>
              </w:rPr>
            </w:pPr>
            <w:r>
              <w:rPr>
                <w:rFonts w:asciiTheme="majorHAnsi" w:hAnsiTheme="majorHAnsi"/>
              </w:rPr>
              <w:t>(MSSV:26211236051)</w:t>
            </w:r>
          </w:p>
        </w:tc>
        <w:tc>
          <w:tcPr>
            <w:tcW w:w="3260" w:type="dxa"/>
            <w:vAlign w:val="center"/>
          </w:tcPr>
          <w:p w14:paraId="64284938" w14:textId="259B5F50" w:rsidR="00C54C6A" w:rsidRPr="00146CAD" w:rsidRDefault="00C54C6A" w:rsidP="00FD5BFB">
            <w:pPr>
              <w:spacing w:line="360" w:lineRule="auto"/>
              <w:ind w:left="144" w:right="85"/>
              <w:rPr>
                <w:rFonts w:asciiTheme="majorHAnsi" w:hAnsiTheme="majorHAnsi"/>
              </w:rPr>
            </w:pPr>
            <w:r>
              <w:rPr>
                <w:rFonts w:asciiTheme="majorHAnsi" w:hAnsiTheme="majorHAnsi"/>
              </w:rPr>
              <w:t>vantan.nguyen1812@gmail.com</w:t>
            </w:r>
          </w:p>
        </w:tc>
        <w:tc>
          <w:tcPr>
            <w:tcW w:w="1986" w:type="dxa"/>
            <w:vAlign w:val="center"/>
          </w:tcPr>
          <w:p w14:paraId="788DC68D" w14:textId="7977D14C" w:rsidR="00C54C6A" w:rsidRPr="00146CAD" w:rsidRDefault="00C54C6A" w:rsidP="00FD5BFB">
            <w:pPr>
              <w:spacing w:line="360" w:lineRule="auto"/>
              <w:ind w:left="144" w:right="85"/>
              <w:rPr>
                <w:rFonts w:asciiTheme="majorHAnsi" w:hAnsiTheme="majorHAnsi"/>
              </w:rPr>
            </w:pPr>
            <w:r>
              <w:rPr>
                <w:rFonts w:asciiTheme="majorHAnsi" w:hAnsiTheme="majorHAnsi"/>
              </w:rPr>
              <w:t>0979550389</w:t>
            </w:r>
          </w:p>
        </w:tc>
      </w:tr>
    </w:tbl>
    <w:p w14:paraId="64908A81" w14:textId="77777777" w:rsidR="00C54C6A" w:rsidRDefault="00C54C6A" w:rsidP="009E72F5">
      <w:pPr>
        <w:spacing w:line="360" w:lineRule="auto"/>
        <w:rPr>
          <w:rFonts w:asciiTheme="majorHAnsi" w:hAnsiTheme="majorHAnsi"/>
          <w:sz w:val="24"/>
        </w:rPr>
      </w:pPr>
    </w:p>
    <w:tbl>
      <w:tblPr>
        <w:tblStyle w:val="TableGrid"/>
        <w:tblW w:w="10060" w:type="dxa"/>
        <w:tblLook w:val="04A0" w:firstRow="1" w:lastRow="0" w:firstColumn="1" w:lastColumn="0" w:noHBand="0" w:noVBand="1"/>
      </w:tblPr>
      <w:tblGrid>
        <w:gridCol w:w="4248"/>
        <w:gridCol w:w="5812"/>
      </w:tblGrid>
      <w:tr w:rsidR="00C54C6A" w14:paraId="22C2B079" w14:textId="77777777" w:rsidTr="00C54C6A">
        <w:tc>
          <w:tcPr>
            <w:tcW w:w="4248" w:type="dxa"/>
            <w:shd w:val="clear" w:color="auto" w:fill="D9D9D9" w:themeFill="background1" w:themeFillShade="D9"/>
          </w:tcPr>
          <w:p w14:paraId="6A06FCEF" w14:textId="5518CE78" w:rsidR="00C54C6A" w:rsidRDefault="00C54C6A" w:rsidP="009E72F5">
            <w:pPr>
              <w:spacing w:line="360" w:lineRule="auto"/>
              <w:rPr>
                <w:rFonts w:asciiTheme="majorHAnsi" w:hAnsiTheme="majorHAnsi"/>
                <w:sz w:val="24"/>
              </w:rPr>
            </w:pPr>
            <w:r>
              <w:rPr>
                <w:rFonts w:asciiTheme="majorHAnsi" w:hAnsiTheme="majorHAnsi"/>
                <w:sz w:val="24"/>
              </w:rPr>
              <w:t>Name</w:t>
            </w:r>
          </w:p>
        </w:tc>
        <w:tc>
          <w:tcPr>
            <w:tcW w:w="5812" w:type="dxa"/>
            <w:shd w:val="clear" w:color="auto" w:fill="D9D9D9" w:themeFill="background1" w:themeFillShade="D9"/>
          </w:tcPr>
          <w:p w14:paraId="29224520" w14:textId="4E0842D7" w:rsidR="00C54C6A" w:rsidRDefault="00C54C6A" w:rsidP="009E72F5">
            <w:pPr>
              <w:spacing w:line="360" w:lineRule="auto"/>
              <w:rPr>
                <w:rFonts w:asciiTheme="majorHAnsi" w:hAnsiTheme="majorHAnsi"/>
                <w:sz w:val="24"/>
              </w:rPr>
            </w:pPr>
            <w:r>
              <w:rPr>
                <w:rFonts w:asciiTheme="majorHAnsi" w:hAnsiTheme="majorHAnsi"/>
                <w:sz w:val="24"/>
              </w:rPr>
              <w:t>Task</w:t>
            </w:r>
          </w:p>
        </w:tc>
      </w:tr>
      <w:tr w:rsidR="00C54C6A" w14:paraId="12C3B3B5" w14:textId="77777777" w:rsidTr="00C54C6A">
        <w:tc>
          <w:tcPr>
            <w:tcW w:w="4248" w:type="dxa"/>
          </w:tcPr>
          <w:p w14:paraId="21F8CF40" w14:textId="72BA9A0D" w:rsidR="00C54C6A" w:rsidRPr="00C54C6A" w:rsidRDefault="00C54C6A" w:rsidP="009E72F5">
            <w:pPr>
              <w:spacing w:line="360" w:lineRule="auto"/>
              <w:rPr>
                <w:rFonts w:asciiTheme="majorHAnsi" w:hAnsiTheme="majorHAnsi"/>
                <w:sz w:val="24"/>
                <w:lang w:val="vi-VN"/>
              </w:rPr>
            </w:pPr>
            <w:r>
              <w:rPr>
                <w:rFonts w:asciiTheme="majorHAnsi" w:hAnsiTheme="majorHAnsi"/>
                <w:sz w:val="24"/>
              </w:rPr>
              <w:t>Minh</w:t>
            </w:r>
            <w:r>
              <w:rPr>
                <w:rFonts w:asciiTheme="majorHAnsi" w:hAnsiTheme="majorHAnsi"/>
                <w:sz w:val="24"/>
                <w:lang w:val="vi-VN"/>
              </w:rPr>
              <w:t>, Vo Duc</w:t>
            </w:r>
          </w:p>
        </w:tc>
        <w:tc>
          <w:tcPr>
            <w:tcW w:w="5812" w:type="dxa"/>
          </w:tcPr>
          <w:p w14:paraId="67B95A81" w14:textId="77777777" w:rsidR="00C54C6A" w:rsidRDefault="00C54C6A" w:rsidP="00C54C6A">
            <w:pPr>
              <w:spacing w:line="360" w:lineRule="auto"/>
              <w:ind w:right="57"/>
              <w:rPr>
                <w:rFonts w:asciiTheme="majorHAnsi" w:hAnsiTheme="majorHAnsi"/>
              </w:rPr>
            </w:pPr>
            <w:r w:rsidRPr="00277484">
              <w:rPr>
                <w:rFonts w:asciiTheme="majorHAnsi" w:hAnsiTheme="majorHAnsi"/>
                <w:b/>
                <w:bCs/>
              </w:rPr>
              <w:t>- Document :</w:t>
            </w:r>
            <w:r>
              <w:rPr>
                <w:rFonts w:asciiTheme="majorHAnsi" w:hAnsiTheme="majorHAnsi"/>
              </w:rPr>
              <w:t xml:space="preserve"> </w:t>
            </w:r>
            <w:r w:rsidRPr="00407D76">
              <w:rPr>
                <w:rFonts w:asciiTheme="majorHAnsi" w:hAnsiTheme="majorHAnsi"/>
              </w:rPr>
              <w:t>the algorithm</w:t>
            </w:r>
            <w:r>
              <w:rPr>
                <w:rFonts w:asciiTheme="majorHAnsi" w:hAnsiTheme="majorHAnsi"/>
              </w:rPr>
              <w:t xml:space="preserve"> and UI, </w:t>
            </w:r>
            <w:r w:rsidRPr="0013075E">
              <w:rPr>
                <w:rFonts w:asciiTheme="majorHAnsi" w:hAnsiTheme="majorHAnsi"/>
              </w:rPr>
              <w:t>basic theory</w:t>
            </w:r>
          </w:p>
          <w:p w14:paraId="6133940D" w14:textId="5751926B" w:rsidR="00C54C6A" w:rsidRDefault="00C54C6A" w:rsidP="00C54C6A">
            <w:pPr>
              <w:spacing w:line="360" w:lineRule="auto"/>
              <w:rPr>
                <w:rFonts w:asciiTheme="majorHAnsi" w:hAnsiTheme="majorHAnsi"/>
                <w:sz w:val="24"/>
              </w:rPr>
            </w:pPr>
            <w:r w:rsidRPr="00277484">
              <w:rPr>
                <w:rFonts w:asciiTheme="majorHAnsi" w:hAnsiTheme="majorHAnsi"/>
                <w:b/>
                <w:bCs/>
              </w:rPr>
              <w:t>- Code :</w:t>
            </w:r>
            <w:r>
              <w:rPr>
                <w:rFonts w:asciiTheme="majorHAnsi" w:hAnsiTheme="majorHAnsi"/>
              </w:rPr>
              <w:t xml:space="preserve"> </w:t>
            </w:r>
            <w:r w:rsidRPr="00407D76">
              <w:rPr>
                <w:rFonts w:asciiTheme="majorHAnsi" w:hAnsiTheme="majorHAnsi"/>
              </w:rPr>
              <w:t>f</w:t>
            </w:r>
            <w:r>
              <w:rPr>
                <w:rFonts w:asciiTheme="majorHAnsi" w:hAnsiTheme="majorHAnsi"/>
              </w:rPr>
              <w:t>rm_Main</w:t>
            </w:r>
          </w:p>
        </w:tc>
      </w:tr>
      <w:tr w:rsidR="00C54C6A" w14:paraId="6E6E7DA8" w14:textId="77777777" w:rsidTr="00C54C6A">
        <w:tc>
          <w:tcPr>
            <w:tcW w:w="4248" w:type="dxa"/>
          </w:tcPr>
          <w:p w14:paraId="78D1D954" w14:textId="397FAC29" w:rsidR="00C54C6A" w:rsidRPr="00C54C6A" w:rsidRDefault="00C54C6A" w:rsidP="009E72F5">
            <w:pPr>
              <w:spacing w:line="360" w:lineRule="auto"/>
              <w:rPr>
                <w:rFonts w:asciiTheme="majorHAnsi" w:hAnsiTheme="majorHAnsi"/>
                <w:sz w:val="24"/>
                <w:lang w:val="vi-VN"/>
              </w:rPr>
            </w:pPr>
            <w:r>
              <w:rPr>
                <w:rFonts w:asciiTheme="majorHAnsi" w:hAnsiTheme="majorHAnsi"/>
                <w:sz w:val="24"/>
              </w:rPr>
              <w:t>Dung</w:t>
            </w:r>
            <w:r>
              <w:rPr>
                <w:rFonts w:asciiTheme="majorHAnsi" w:hAnsiTheme="majorHAnsi"/>
                <w:sz w:val="24"/>
                <w:lang w:val="vi-VN"/>
              </w:rPr>
              <w:t>, Nguyen Thi Xuan</w:t>
            </w:r>
          </w:p>
        </w:tc>
        <w:tc>
          <w:tcPr>
            <w:tcW w:w="5812" w:type="dxa"/>
          </w:tcPr>
          <w:p w14:paraId="093902C3" w14:textId="46C7CB56" w:rsidR="00C54C6A" w:rsidRPr="00C54C6A" w:rsidRDefault="00C54C6A" w:rsidP="00C54C6A">
            <w:pPr>
              <w:spacing w:line="360" w:lineRule="auto"/>
              <w:ind w:right="57"/>
              <w:rPr>
                <w:rFonts w:asciiTheme="majorHAnsi" w:hAnsiTheme="majorHAnsi"/>
                <w:lang w:val="vi-VN"/>
              </w:rPr>
            </w:pPr>
            <w:r w:rsidRPr="00277484">
              <w:rPr>
                <w:rFonts w:asciiTheme="majorHAnsi" w:hAnsiTheme="majorHAnsi"/>
                <w:b/>
                <w:bCs/>
              </w:rPr>
              <w:t>- Document :</w:t>
            </w:r>
            <w:r>
              <w:rPr>
                <w:rFonts w:asciiTheme="majorHAnsi" w:hAnsiTheme="majorHAnsi"/>
              </w:rPr>
              <w:t xml:space="preserve"> </w:t>
            </w:r>
            <w:r w:rsidRPr="00407D76">
              <w:rPr>
                <w:rFonts w:asciiTheme="majorHAnsi" w:hAnsiTheme="majorHAnsi"/>
              </w:rPr>
              <w:t>the algorithm</w:t>
            </w:r>
            <w:r>
              <w:rPr>
                <w:rFonts w:asciiTheme="majorHAnsi" w:hAnsiTheme="majorHAnsi"/>
              </w:rPr>
              <w:t xml:space="preserve">, </w:t>
            </w:r>
            <w:r w:rsidRPr="0013075E">
              <w:rPr>
                <w:rFonts w:asciiTheme="majorHAnsi" w:hAnsiTheme="majorHAnsi"/>
              </w:rPr>
              <w:t xml:space="preserve">basic </w:t>
            </w:r>
            <w:r>
              <w:rPr>
                <w:rFonts w:asciiTheme="majorHAnsi" w:hAnsiTheme="majorHAnsi"/>
              </w:rPr>
              <w:t>theory</w:t>
            </w:r>
            <w:r>
              <w:rPr>
                <w:rFonts w:asciiTheme="majorHAnsi" w:hAnsiTheme="majorHAnsi"/>
                <w:lang w:val="vi-VN"/>
              </w:rPr>
              <w:t>, testcase</w:t>
            </w:r>
          </w:p>
          <w:p w14:paraId="258B5CA9" w14:textId="01ADF4CB" w:rsidR="00C54C6A" w:rsidRPr="00C54C6A" w:rsidRDefault="00C54C6A" w:rsidP="00C54C6A">
            <w:pPr>
              <w:spacing w:line="360" w:lineRule="auto"/>
              <w:rPr>
                <w:rFonts w:asciiTheme="majorHAnsi" w:hAnsiTheme="majorHAnsi"/>
                <w:sz w:val="24"/>
                <w:lang w:val="vi-VN"/>
              </w:rPr>
            </w:pPr>
            <w:r w:rsidRPr="00277484">
              <w:rPr>
                <w:rFonts w:asciiTheme="majorHAnsi" w:hAnsiTheme="majorHAnsi"/>
                <w:b/>
                <w:bCs/>
              </w:rPr>
              <w:t>- Code:</w:t>
            </w:r>
            <w:r>
              <w:rPr>
                <w:rFonts w:asciiTheme="majorHAnsi" w:hAnsiTheme="majorHAnsi"/>
              </w:rPr>
              <w:t xml:space="preserve"> frm_Main, frm_Menu</w:t>
            </w:r>
            <w:r>
              <w:rPr>
                <w:rFonts w:asciiTheme="majorHAnsi" w:hAnsiTheme="majorHAnsi"/>
                <w:lang w:val="vi-VN"/>
              </w:rPr>
              <w:t xml:space="preserve">, </w:t>
            </w:r>
            <w:r>
              <w:rPr>
                <w:rFonts w:asciiTheme="majorHAnsi" w:hAnsiTheme="majorHAnsi"/>
              </w:rPr>
              <w:t>frm_Home</w:t>
            </w:r>
          </w:p>
        </w:tc>
      </w:tr>
      <w:tr w:rsidR="00C54C6A" w14:paraId="44D38EE5" w14:textId="77777777" w:rsidTr="00C54C6A">
        <w:tc>
          <w:tcPr>
            <w:tcW w:w="4248" w:type="dxa"/>
          </w:tcPr>
          <w:p w14:paraId="1FD79410" w14:textId="44E76052" w:rsidR="00C54C6A" w:rsidRPr="00C54C6A" w:rsidRDefault="00C54C6A" w:rsidP="00C54C6A">
            <w:pPr>
              <w:spacing w:line="360" w:lineRule="auto"/>
              <w:rPr>
                <w:rFonts w:asciiTheme="majorHAnsi" w:hAnsiTheme="majorHAnsi"/>
                <w:sz w:val="24"/>
                <w:lang w:val="vi-VN"/>
              </w:rPr>
            </w:pPr>
            <w:r>
              <w:rPr>
                <w:rFonts w:asciiTheme="majorHAnsi" w:hAnsiTheme="majorHAnsi"/>
                <w:sz w:val="24"/>
              </w:rPr>
              <w:t>Ty</w:t>
            </w:r>
            <w:r>
              <w:rPr>
                <w:rFonts w:asciiTheme="majorHAnsi" w:hAnsiTheme="majorHAnsi"/>
                <w:sz w:val="24"/>
                <w:lang w:val="vi-VN"/>
              </w:rPr>
              <w:t>, Nguyen Van</w:t>
            </w:r>
          </w:p>
        </w:tc>
        <w:tc>
          <w:tcPr>
            <w:tcW w:w="5812" w:type="dxa"/>
          </w:tcPr>
          <w:p w14:paraId="04ACF613" w14:textId="77777777" w:rsidR="00C54C6A" w:rsidRDefault="00C54C6A" w:rsidP="00C54C6A">
            <w:pPr>
              <w:spacing w:line="360" w:lineRule="auto"/>
              <w:ind w:right="57"/>
              <w:rPr>
                <w:rFonts w:asciiTheme="majorHAnsi" w:hAnsiTheme="majorHAnsi"/>
              </w:rPr>
            </w:pPr>
            <w:r w:rsidRPr="00277484">
              <w:rPr>
                <w:rFonts w:asciiTheme="majorHAnsi" w:hAnsiTheme="majorHAnsi"/>
                <w:b/>
                <w:bCs/>
              </w:rPr>
              <w:t>- Code:</w:t>
            </w:r>
            <w:r>
              <w:rPr>
                <w:rFonts w:asciiTheme="majorHAnsi" w:hAnsiTheme="majorHAnsi"/>
              </w:rPr>
              <w:t xml:space="preserve"> frm_Menu, frm_Main</w:t>
            </w:r>
          </w:p>
          <w:p w14:paraId="2C57F15F" w14:textId="7A68EC19" w:rsidR="00C54C6A" w:rsidRDefault="00C54C6A" w:rsidP="00C54C6A">
            <w:pPr>
              <w:spacing w:line="360" w:lineRule="auto"/>
              <w:rPr>
                <w:rFonts w:asciiTheme="majorHAnsi" w:hAnsiTheme="majorHAnsi"/>
                <w:sz w:val="24"/>
              </w:rPr>
            </w:pPr>
            <w:r w:rsidRPr="00277484">
              <w:rPr>
                <w:rFonts w:asciiTheme="majorHAnsi" w:hAnsiTheme="majorHAnsi"/>
                <w:b/>
                <w:bCs/>
              </w:rPr>
              <w:t>- Document:</w:t>
            </w:r>
            <w:r>
              <w:rPr>
                <w:rFonts w:asciiTheme="majorHAnsi" w:hAnsiTheme="majorHAnsi"/>
              </w:rPr>
              <w:t xml:space="preserve"> testcase, </w:t>
            </w:r>
            <w:r w:rsidRPr="0013075E">
              <w:rPr>
                <w:rFonts w:asciiTheme="majorHAnsi" w:hAnsiTheme="majorHAnsi"/>
              </w:rPr>
              <w:t>basic theory</w:t>
            </w:r>
          </w:p>
        </w:tc>
      </w:tr>
      <w:tr w:rsidR="00C54C6A" w14:paraId="5CBA3501" w14:textId="77777777" w:rsidTr="00C54C6A">
        <w:tc>
          <w:tcPr>
            <w:tcW w:w="4248" w:type="dxa"/>
          </w:tcPr>
          <w:p w14:paraId="031DC8AD" w14:textId="59D26B7A" w:rsidR="00C54C6A" w:rsidRPr="00C54C6A" w:rsidRDefault="00C54C6A" w:rsidP="00C54C6A">
            <w:pPr>
              <w:spacing w:line="360" w:lineRule="auto"/>
              <w:rPr>
                <w:rFonts w:asciiTheme="majorHAnsi" w:hAnsiTheme="majorHAnsi"/>
                <w:sz w:val="24"/>
                <w:lang w:val="vi-VN"/>
              </w:rPr>
            </w:pPr>
            <w:r>
              <w:rPr>
                <w:rFonts w:asciiTheme="majorHAnsi" w:hAnsiTheme="majorHAnsi"/>
                <w:sz w:val="24"/>
              </w:rPr>
              <w:t>Tan</w:t>
            </w:r>
            <w:r>
              <w:rPr>
                <w:rFonts w:asciiTheme="majorHAnsi" w:hAnsiTheme="majorHAnsi"/>
                <w:sz w:val="24"/>
                <w:lang w:val="vi-VN"/>
              </w:rPr>
              <w:t>, Nguyen Van</w:t>
            </w:r>
          </w:p>
        </w:tc>
        <w:tc>
          <w:tcPr>
            <w:tcW w:w="5812" w:type="dxa"/>
          </w:tcPr>
          <w:p w14:paraId="61A27244" w14:textId="4AD71F8D" w:rsidR="00C54C6A" w:rsidRDefault="00C54C6A" w:rsidP="00C54C6A">
            <w:pPr>
              <w:spacing w:line="360" w:lineRule="auto"/>
              <w:ind w:right="57"/>
              <w:rPr>
                <w:rFonts w:asciiTheme="majorHAnsi" w:hAnsiTheme="majorHAnsi"/>
              </w:rPr>
            </w:pPr>
            <w:r w:rsidRPr="00277484">
              <w:rPr>
                <w:rFonts w:asciiTheme="majorHAnsi" w:hAnsiTheme="majorHAnsi"/>
                <w:b/>
                <w:bCs/>
              </w:rPr>
              <w:t>- Code:</w:t>
            </w:r>
            <w:r>
              <w:rPr>
                <w:rFonts w:asciiTheme="majorHAnsi" w:hAnsiTheme="majorHAnsi"/>
              </w:rPr>
              <w:t xml:space="preserve"> frm_About Us, frm_Home</w:t>
            </w:r>
          </w:p>
          <w:p w14:paraId="28A85463" w14:textId="052E2281" w:rsidR="00C54C6A" w:rsidRDefault="00C54C6A" w:rsidP="00C54C6A">
            <w:pPr>
              <w:spacing w:line="360" w:lineRule="auto"/>
              <w:ind w:right="57"/>
              <w:rPr>
                <w:rFonts w:asciiTheme="majorHAnsi" w:hAnsiTheme="majorHAnsi"/>
                <w:sz w:val="24"/>
              </w:rPr>
            </w:pPr>
            <w:r w:rsidRPr="00277484">
              <w:rPr>
                <w:rFonts w:asciiTheme="majorHAnsi" w:hAnsiTheme="majorHAnsi"/>
                <w:b/>
                <w:bCs/>
              </w:rPr>
              <w:t xml:space="preserve">- Document: </w:t>
            </w:r>
            <w:r w:rsidRPr="0013075E">
              <w:rPr>
                <w:rFonts w:asciiTheme="majorHAnsi" w:hAnsiTheme="majorHAnsi"/>
              </w:rPr>
              <w:t>basic theory</w:t>
            </w:r>
            <w:r>
              <w:rPr>
                <w:rFonts w:asciiTheme="majorHAnsi" w:hAnsiTheme="majorHAnsi"/>
              </w:rPr>
              <w:t>, testcase</w:t>
            </w:r>
          </w:p>
        </w:tc>
      </w:tr>
    </w:tbl>
    <w:p w14:paraId="13AE1CEF" w14:textId="77777777" w:rsidR="00C54C6A" w:rsidRPr="00146CAD" w:rsidRDefault="00C54C6A" w:rsidP="009E72F5">
      <w:pPr>
        <w:spacing w:line="360" w:lineRule="auto"/>
        <w:rPr>
          <w:rFonts w:asciiTheme="majorHAnsi" w:hAnsiTheme="majorHAnsi"/>
          <w:sz w:val="24"/>
        </w:rPr>
        <w:sectPr w:rsidR="00C54C6A" w:rsidRPr="00146CAD">
          <w:pgSz w:w="11910" w:h="16850"/>
          <w:pgMar w:top="1520" w:right="540" w:bottom="280" w:left="1340" w:header="720" w:footer="720" w:gutter="0"/>
          <w:cols w:space="720"/>
        </w:sectPr>
      </w:pPr>
    </w:p>
    <w:sdt>
      <w:sdtPr>
        <w:rPr>
          <w:rFonts w:ascii="Times New Roman" w:eastAsia="Times New Roman" w:hAnsi="Times New Roman" w:cs="Times New Roman"/>
          <w:b/>
          <w:bCs/>
          <w:color w:val="4F81BD" w:themeColor="accent1"/>
          <w:sz w:val="26"/>
          <w:szCs w:val="26"/>
        </w:rPr>
        <w:id w:val="1206065684"/>
        <w:docPartObj>
          <w:docPartGallery w:val="Table of Contents"/>
          <w:docPartUnique/>
        </w:docPartObj>
      </w:sdtPr>
      <w:sdtEndPr>
        <w:rPr>
          <w:noProof/>
          <w:color w:val="auto"/>
        </w:rPr>
      </w:sdtEndPr>
      <w:sdtContent>
        <w:p w14:paraId="6EC57D2C" w14:textId="1A6EB3BB" w:rsidR="00AD6BDD" w:rsidRPr="00C54C6A" w:rsidRDefault="00AD6BDD" w:rsidP="00D20E82">
          <w:pPr>
            <w:pStyle w:val="TOCHeading"/>
            <w:spacing w:line="360" w:lineRule="auto"/>
            <w:jc w:val="center"/>
            <w:rPr>
              <w:rFonts w:ascii="Times New Roman" w:hAnsi="Times New Roman" w:cs="Times New Roman"/>
              <w:color w:val="4F81BD" w:themeColor="accent1"/>
              <w:sz w:val="26"/>
              <w:szCs w:val="26"/>
            </w:rPr>
          </w:pPr>
          <w:r w:rsidRPr="00C54C6A">
            <w:rPr>
              <w:rFonts w:ascii="Times New Roman" w:hAnsi="Times New Roman" w:cs="Times New Roman"/>
              <w:color w:val="4F81BD" w:themeColor="accent1"/>
              <w:sz w:val="26"/>
              <w:szCs w:val="26"/>
            </w:rPr>
            <w:t>Table of Contents</w:t>
          </w:r>
        </w:p>
        <w:p w14:paraId="3EB7603C" w14:textId="6EB0FBBF" w:rsidR="002F33B5" w:rsidRPr="00C54C6A" w:rsidRDefault="00AD6BDD">
          <w:pPr>
            <w:pStyle w:val="TOC1"/>
            <w:tabs>
              <w:tab w:val="right" w:leader="dot" w:pos="9707"/>
            </w:tabs>
            <w:rPr>
              <w:rFonts w:eastAsiaTheme="minorEastAsia"/>
              <w:b w:val="0"/>
              <w:bCs w:val="0"/>
              <w:noProof/>
              <w:kern w:val="2"/>
              <w:sz w:val="22"/>
              <w:szCs w:val="22"/>
              <w14:ligatures w14:val="standardContextual"/>
            </w:rPr>
          </w:pPr>
          <w:r w:rsidRPr="00C54C6A">
            <w:rPr>
              <w:b w:val="0"/>
              <w:bCs w:val="0"/>
              <w:sz w:val="26"/>
              <w:szCs w:val="26"/>
            </w:rPr>
            <w:fldChar w:fldCharType="begin"/>
          </w:r>
          <w:r w:rsidRPr="00C54C6A">
            <w:rPr>
              <w:b w:val="0"/>
              <w:bCs w:val="0"/>
              <w:sz w:val="26"/>
              <w:szCs w:val="26"/>
            </w:rPr>
            <w:instrText xml:space="preserve"> TOC \o "1-3" \h \z \u </w:instrText>
          </w:r>
          <w:r w:rsidRPr="00C54C6A">
            <w:rPr>
              <w:b w:val="0"/>
              <w:bCs w:val="0"/>
              <w:sz w:val="26"/>
              <w:szCs w:val="26"/>
            </w:rPr>
            <w:fldChar w:fldCharType="separate"/>
          </w:r>
          <w:hyperlink w:anchor="_Toc136409356" w:history="1">
            <w:r w:rsidR="002F33B5" w:rsidRPr="00C54C6A">
              <w:rPr>
                <w:rStyle w:val="Hyperlink"/>
                <w:b w:val="0"/>
                <w:bCs w:val="0"/>
                <w:noProof/>
              </w:rPr>
              <w:t>I. The theory of measurement:</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_Toc136409356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4</w:t>
            </w:r>
            <w:r w:rsidR="002F33B5" w:rsidRPr="00C54C6A">
              <w:rPr>
                <w:b w:val="0"/>
                <w:bCs w:val="0"/>
                <w:noProof/>
                <w:webHidden/>
              </w:rPr>
              <w:fldChar w:fldCharType="end"/>
            </w:r>
          </w:hyperlink>
        </w:p>
        <w:p w14:paraId="1BF3C354" w14:textId="3D8102B5" w:rsidR="002F33B5" w:rsidRPr="00C54C6A" w:rsidRDefault="00000000">
          <w:pPr>
            <w:pStyle w:val="TOC2"/>
            <w:tabs>
              <w:tab w:val="right" w:leader="dot" w:pos="9707"/>
            </w:tabs>
            <w:rPr>
              <w:rFonts w:eastAsiaTheme="minorEastAsia"/>
              <w:b w:val="0"/>
              <w:bCs w:val="0"/>
              <w:noProof/>
              <w:kern w:val="2"/>
              <w:sz w:val="22"/>
              <w:szCs w:val="22"/>
              <w14:ligatures w14:val="standardContextual"/>
            </w:rPr>
          </w:pPr>
          <w:hyperlink w:anchor="_Toc136409357" w:history="1">
            <w:r w:rsidR="002F33B5" w:rsidRPr="00C54C6A">
              <w:rPr>
                <w:rStyle w:val="Hyperlink"/>
                <w:b w:val="0"/>
                <w:bCs w:val="0"/>
                <w:noProof/>
              </w:rPr>
              <w:t>1</w:t>
            </w:r>
            <w:r w:rsidR="002F33B5" w:rsidRPr="00C54C6A">
              <w:rPr>
                <w:rStyle w:val="Hyperlink"/>
                <w:b w:val="0"/>
                <w:bCs w:val="0"/>
                <w:noProof/>
                <w:lang w:val="vi-VN"/>
              </w:rPr>
              <w:t xml:space="preserve">. </w:t>
            </w:r>
            <w:r w:rsidR="002F33B5" w:rsidRPr="00C54C6A">
              <w:rPr>
                <w:rStyle w:val="Hyperlink"/>
                <w:b w:val="0"/>
                <w:bCs w:val="0"/>
                <w:noProof/>
              </w:rPr>
              <w:t>Definition:</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_Toc136409357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4</w:t>
            </w:r>
            <w:r w:rsidR="002F33B5" w:rsidRPr="00C54C6A">
              <w:rPr>
                <w:b w:val="0"/>
                <w:bCs w:val="0"/>
                <w:noProof/>
                <w:webHidden/>
              </w:rPr>
              <w:fldChar w:fldCharType="end"/>
            </w:r>
          </w:hyperlink>
        </w:p>
        <w:p w14:paraId="719925B6" w14:textId="33C9323A" w:rsidR="002F33B5" w:rsidRPr="00C54C6A" w:rsidRDefault="00000000">
          <w:pPr>
            <w:pStyle w:val="TOC2"/>
            <w:tabs>
              <w:tab w:val="right" w:leader="dot" w:pos="9707"/>
            </w:tabs>
            <w:rPr>
              <w:rFonts w:eastAsiaTheme="minorEastAsia"/>
              <w:b w:val="0"/>
              <w:bCs w:val="0"/>
              <w:noProof/>
              <w:kern w:val="2"/>
              <w:sz w:val="22"/>
              <w:szCs w:val="22"/>
              <w14:ligatures w14:val="standardContextual"/>
            </w:rPr>
          </w:pPr>
          <w:hyperlink w:anchor="_Toc136409358" w:history="1">
            <w:r w:rsidR="002F33B5" w:rsidRPr="00C54C6A">
              <w:rPr>
                <w:rStyle w:val="Hyperlink"/>
                <w:b w:val="0"/>
                <w:bCs w:val="0"/>
                <w:noProof/>
              </w:rPr>
              <w:t>2. Measurement methods:</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_Toc136409358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5</w:t>
            </w:r>
            <w:r w:rsidR="002F33B5" w:rsidRPr="00C54C6A">
              <w:rPr>
                <w:b w:val="0"/>
                <w:bCs w:val="0"/>
                <w:noProof/>
                <w:webHidden/>
              </w:rPr>
              <w:fldChar w:fldCharType="end"/>
            </w:r>
          </w:hyperlink>
        </w:p>
        <w:p w14:paraId="1B4899CD" w14:textId="322B70A7" w:rsidR="002F33B5" w:rsidRPr="00C54C6A" w:rsidRDefault="00000000" w:rsidP="002F33B5">
          <w:pPr>
            <w:pStyle w:val="TOC3"/>
            <w:tabs>
              <w:tab w:val="right" w:leader="dot" w:pos="9707"/>
            </w:tabs>
            <w:ind w:firstLine="152"/>
            <w:rPr>
              <w:rFonts w:eastAsiaTheme="minorEastAsia"/>
              <w:b w:val="0"/>
              <w:bCs w:val="0"/>
              <w:noProof/>
              <w:kern w:val="2"/>
              <w:sz w:val="22"/>
              <w:szCs w:val="22"/>
              <w14:ligatures w14:val="standardContextual"/>
            </w:rPr>
          </w:pPr>
          <w:hyperlink w:anchor="_Toc136409359" w:history="1">
            <w:r w:rsidR="002F33B5" w:rsidRPr="00C54C6A">
              <w:rPr>
                <w:rStyle w:val="Hyperlink"/>
                <w:b w:val="0"/>
                <w:bCs w:val="0"/>
                <w:noProof/>
              </w:rPr>
              <w:t>a. Physical LOC (Lines of Code)</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_Toc136409359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5</w:t>
            </w:r>
            <w:r w:rsidR="002F33B5" w:rsidRPr="00C54C6A">
              <w:rPr>
                <w:b w:val="0"/>
                <w:bCs w:val="0"/>
                <w:noProof/>
                <w:webHidden/>
              </w:rPr>
              <w:fldChar w:fldCharType="end"/>
            </w:r>
          </w:hyperlink>
        </w:p>
        <w:p w14:paraId="4B41097D" w14:textId="2FDF931C" w:rsidR="002F33B5" w:rsidRPr="00C54C6A" w:rsidRDefault="00000000" w:rsidP="002F33B5">
          <w:pPr>
            <w:pStyle w:val="TOC3"/>
            <w:tabs>
              <w:tab w:val="right" w:leader="dot" w:pos="9707"/>
            </w:tabs>
            <w:ind w:firstLine="152"/>
            <w:rPr>
              <w:rFonts w:eastAsiaTheme="minorEastAsia"/>
              <w:b w:val="0"/>
              <w:bCs w:val="0"/>
              <w:noProof/>
              <w:kern w:val="2"/>
              <w:sz w:val="22"/>
              <w:szCs w:val="22"/>
              <w14:ligatures w14:val="standardContextual"/>
            </w:rPr>
          </w:pPr>
          <w:hyperlink w:anchor="_Toc136409360" w:history="1">
            <w:r w:rsidR="002F33B5" w:rsidRPr="00C54C6A">
              <w:rPr>
                <w:rStyle w:val="Hyperlink"/>
                <w:b w:val="0"/>
                <w:bCs w:val="0"/>
                <w:noProof/>
              </w:rPr>
              <w:t>b. Logical SLOC (also known as LLOC)</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_Toc136409360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6</w:t>
            </w:r>
            <w:r w:rsidR="002F33B5" w:rsidRPr="00C54C6A">
              <w:rPr>
                <w:b w:val="0"/>
                <w:bCs w:val="0"/>
                <w:noProof/>
                <w:webHidden/>
              </w:rPr>
              <w:fldChar w:fldCharType="end"/>
            </w:r>
          </w:hyperlink>
        </w:p>
        <w:p w14:paraId="1915ED35" w14:textId="4B9E7308" w:rsidR="002F33B5" w:rsidRPr="00C54C6A" w:rsidRDefault="00000000" w:rsidP="002F33B5">
          <w:pPr>
            <w:pStyle w:val="TOC3"/>
            <w:tabs>
              <w:tab w:val="right" w:leader="dot" w:pos="9707"/>
            </w:tabs>
            <w:ind w:firstLine="152"/>
            <w:rPr>
              <w:rFonts w:eastAsiaTheme="minorEastAsia"/>
              <w:b w:val="0"/>
              <w:bCs w:val="0"/>
              <w:noProof/>
              <w:kern w:val="2"/>
              <w:sz w:val="22"/>
              <w:szCs w:val="22"/>
              <w14:ligatures w14:val="standardContextual"/>
            </w:rPr>
          </w:pPr>
          <w:hyperlink w:anchor="_Toc136409361" w:history="1">
            <w:r w:rsidR="002F33B5" w:rsidRPr="00C54C6A">
              <w:rPr>
                <w:rStyle w:val="Hyperlink"/>
                <w:b w:val="0"/>
                <w:bCs w:val="0"/>
                <w:noProof/>
              </w:rPr>
              <w:t>c. Executable SLOC</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_Toc136409361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6</w:t>
            </w:r>
            <w:r w:rsidR="002F33B5" w:rsidRPr="00C54C6A">
              <w:rPr>
                <w:b w:val="0"/>
                <w:bCs w:val="0"/>
                <w:noProof/>
                <w:webHidden/>
              </w:rPr>
              <w:fldChar w:fldCharType="end"/>
            </w:r>
          </w:hyperlink>
        </w:p>
        <w:p w14:paraId="7939DA33" w14:textId="52FFF4DC" w:rsidR="002F33B5" w:rsidRPr="00C54C6A" w:rsidRDefault="00000000">
          <w:pPr>
            <w:pStyle w:val="TOC2"/>
            <w:tabs>
              <w:tab w:val="right" w:leader="dot" w:pos="9707"/>
            </w:tabs>
            <w:rPr>
              <w:rFonts w:eastAsiaTheme="minorEastAsia"/>
              <w:b w:val="0"/>
              <w:bCs w:val="0"/>
              <w:noProof/>
              <w:kern w:val="2"/>
              <w:sz w:val="22"/>
              <w:szCs w:val="22"/>
              <w14:ligatures w14:val="standardContextual"/>
            </w:rPr>
          </w:pPr>
          <w:hyperlink w:anchor="_Toc136409362" w:history="1">
            <w:r w:rsidR="002F33B5" w:rsidRPr="00C54C6A">
              <w:rPr>
                <w:rStyle w:val="Hyperlink"/>
                <w:b w:val="0"/>
                <w:bCs w:val="0"/>
                <w:noProof/>
              </w:rPr>
              <w:t>3</w:t>
            </w:r>
            <w:r w:rsidR="002F33B5" w:rsidRPr="00C54C6A">
              <w:rPr>
                <w:rStyle w:val="Hyperlink"/>
                <w:b w:val="0"/>
                <w:bCs w:val="0"/>
                <w:noProof/>
                <w:lang w:val="vi-VN"/>
              </w:rPr>
              <w:t xml:space="preserve">. </w:t>
            </w:r>
            <w:r w:rsidR="002F33B5" w:rsidRPr="00C54C6A">
              <w:rPr>
                <w:rStyle w:val="Hyperlink"/>
                <w:b w:val="0"/>
                <w:bCs w:val="0"/>
                <w:noProof/>
              </w:rPr>
              <w:t>Advantages of LOC</w:t>
            </w:r>
            <w:r w:rsidR="002F33B5" w:rsidRPr="00C54C6A">
              <w:rPr>
                <w:rStyle w:val="Hyperlink"/>
                <w:b w:val="0"/>
                <w:bCs w:val="0"/>
                <w:noProof/>
                <w:lang w:val="vi-VN"/>
              </w:rPr>
              <w:t xml:space="preserve"> Metrics</w:t>
            </w:r>
            <w:r w:rsidR="002F33B5" w:rsidRPr="00C54C6A">
              <w:rPr>
                <w:rStyle w:val="Hyperlink"/>
                <w:b w:val="0"/>
                <w:bCs w:val="0"/>
                <w:noProof/>
              </w:rPr>
              <w:t>:</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_Toc136409362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6</w:t>
            </w:r>
            <w:r w:rsidR="002F33B5" w:rsidRPr="00C54C6A">
              <w:rPr>
                <w:b w:val="0"/>
                <w:bCs w:val="0"/>
                <w:noProof/>
                <w:webHidden/>
              </w:rPr>
              <w:fldChar w:fldCharType="end"/>
            </w:r>
          </w:hyperlink>
        </w:p>
        <w:p w14:paraId="3B74CF76" w14:textId="1ABFC907" w:rsidR="002F33B5" w:rsidRPr="00C54C6A" w:rsidRDefault="00000000" w:rsidP="002F33B5">
          <w:pPr>
            <w:pStyle w:val="TOC3"/>
            <w:tabs>
              <w:tab w:val="right" w:leader="dot" w:pos="9707"/>
            </w:tabs>
            <w:ind w:firstLine="152"/>
            <w:rPr>
              <w:rFonts w:eastAsiaTheme="minorEastAsia"/>
              <w:b w:val="0"/>
              <w:bCs w:val="0"/>
              <w:noProof/>
              <w:kern w:val="2"/>
              <w:sz w:val="22"/>
              <w:szCs w:val="22"/>
              <w14:ligatures w14:val="standardContextual"/>
            </w:rPr>
          </w:pPr>
          <w:hyperlink w:anchor="_Toc136409363" w:history="1">
            <w:r w:rsidR="002F33B5" w:rsidRPr="00C54C6A">
              <w:rPr>
                <w:rStyle w:val="Hyperlink"/>
                <w:b w:val="0"/>
                <w:bCs w:val="0"/>
                <w:noProof/>
              </w:rPr>
              <w:t>a. Scope for automation of counting:</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_Toc136409363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7</w:t>
            </w:r>
            <w:r w:rsidR="002F33B5" w:rsidRPr="00C54C6A">
              <w:rPr>
                <w:b w:val="0"/>
                <w:bCs w:val="0"/>
                <w:noProof/>
                <w:webHidden/>
              </w:rPr>
              <w:fldChar w:fldCharType="end"/>
            </w:r>
          </w:hyperlink>
        </w:p>
        <w:p w14:paraId="0B47C24E" w14:textId="1CE5EECD" w:rsidR="002F33B5" w:rsidRPr="00C54C6A" w:rsidRDefault="00000000" w:rsidP="002F33B5">
          <w:pPr>
            <w:pStyle w:val="TOC3"/>
            <w:tabs>
              <w:tab w:val="right" w:leader="dot" w:pos="9707"/>
            </w:tabs>
            <w:ind w:firstLine="152"/>
            <w:rPr>
              <w:rFonts w:eastAsiaTheme="minorEastAsia"/>
              <w:b w:val="0"/>
              <w:bCs w:val="0"/>
              <w:noProof/>
              <w:kern w:val="2"/>
              <w:sz w:val="22"/>
              <w:szCs w:val="22"/>
              <w14:ligatures w14:val="standardContextual"/>
            </w:rPr>
          </w:pPr>
          <w:hyperlink w:anchor="_Toc136409364" w:history="1">
            <w:r w:rsidR="002F33B5" w:rsidRPr="00C54C6A">
              <w:rPr>
                <w:rStyle w:val="Hyperlink"/>
                <w:b w:val="0"/>
                <w:bCs w:val="0"/>
                <w:noProof/>
              </w:rPr>
              <w:t>b. Estimating project size and complexity:</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_Toc136409364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7</w:t>
            </w:r>
            <w:r w:rsidR="002F33B5" w:rsidRPr="00C54C6A">
              <w:rPr>
                <w:b w:val="0"/>
                <w:bCs w:val="0"/>
                <w:noProof/>
                <w:webHidden/>
              </w:rPr>
              <w:fldChar w:fldCharType="end"/>
            </w:r>
          </w:hyperlink>
        </w:p>
        <w:p w14:paraId="5AF5D50B" w14:textId="278B06A3" w:rsidR="002F33B5" w:rsidRPr="00C54C6A" w:rsidRDefault="00000000" w:rsidP="002F33B5">
          <w:pPr>
            <w:pStyle w:val="TOC3"/>
            <w:tabs>
              <w:tab w:val="right" w:leader="dot" w:pos="9707"/>
            </w:tabs>
            <w:ind w:firstLine="152"/>
            <w:rPr>
              <w:rFonts w:eastAsiaTheme="minorEastAsia"/>
              <w:b w:val="0"/>
              <w:bCs w:val="0"/>
              <w:noProof/>
              <w:kern w:val="2"/>
              <w:sz w:val="22"/>
              <w:szCs w:val="22"/>
              <w14:ligatures w14:val="standardContextual"/>
            </w:rPr>
          </w:pPr>
          <w:hyperlink w:anchor="_Toc136409365" w:history="1">
            <w:r w:rsidR="002F33B5" w:rsidRPr="00C54C6A">
              <w:rPr>
                <w:rStyle w:val="Hyperlink"/>
                <w:b w:val="0"/>
                <w:bCs w:val="0"/>
                <w:noProof/>
              </w:rPr>
              <w:t>c. Measuring productivity:</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_Toc136409365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7</w:t>
            </w:r>
            <w:r w:rsidR="002F33B5" w:rsidRPr="00C54C6A">
              <w:rPr>
                <w:b w:val="0"/>
                <w:bCs w:val="0"/>
                <w:noProof/>
                <w:webHidden/>
              </w:rPr>
              <w:fldChar w:fldCharType="end"/>
            </w:r>
          </w:hyperlink>
        </w:p>
        <w:p w14:paraId="23FAF55E" w14:textId="16FBB85A" w:rsidR="002F33B5" w:rsidRPr="00C54C6A" w:rsidRDefault="00000000" w:rsidP="002F33B5">
          <w:pPr>
            <w:pStyle w:val="TOC3"/>
            <w:tabs>
              <w:tab w:val="right" w:leader="dot" w:pos="9707"/>
            </w:tabs>
            <w:ind w:firstLine="152"/>
            <w:rPr>
              <w:rFonts w:eastAsiaTheme="minorEastAsia"/>
              <w:b w:val="0"/>
              <w:bCs w:val="0"/>
              <w:noProof/>
              <w:kern w:val="2"/>
              <w:sz w:val="22"/>
              <w:szCs w:val="22"/>
              <w14:ligatures w14:val="standardContextual"/>
            </w:rPr>
          </w:pPr>
          <w:hyperlink w:anchor="_Toc136409366" w:history="1">
            <w:r w:rsidR="002F33B5" w:rsidRPr="00C54C6A">
              <w:rPr>
                <w:rStyle w:val="Hyperlink"/>
                <w:b w:val="0"/>
                <w:bCs w:val="0"/>
                <w:noProof/>
              </w:rPr>
              <w:t>d. Evaluating software quality:</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_Toc136409366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7</w:t>
            </w:r>
            <w:r w:rsidR="002F33B5" w:rsidRPr="00C54C6A">
              <w:rPr>
                <w:b w:val="0"/>
                <w:bCs w:val="0"/>
                <w:noProof/>
                <w:webHidden/>
              </w:rPr>
              <w:fldChar w:fldCharType="end"/>
            </w:r>
          </w:hyperlink>
        </w:p>
        <w:p w14:paraId="6DA3DFFA" w14:textId="01D7E1E4" w:rsidR="002F33B5" w:rsidRPr="00C54C6A" w:rsidRDefault="00000000" w:rsidP="002F33B5">
          <w:pPr>
            <w:pStyle w:val="TOC3"/>
            <w:tabs>
              <w:tab w:val="right" w:leader="dot" w:pos="9707"/>
            </w:tabs>
            <w:ind w:firstLine="152"/>
            <w:rPr>
              <w:rFonts w:eastAsiaTheme="minorEastAsia"/>
              <w:b w:val="0"/>
              <w:bCs w:val="0"/>
              <w:noProof/>
              <w:kern w:val="2"/>
              <w:sz w:val="22"/>
              <w:szCs w:val="22"/>
              <w14:ligatures w14:val="standardContextual"/>
            </w:rPr>
          </w:pPr>
          <w:hyperlink w:anchor="_Toc136409367" w:history="1">
            <w:r w:rsidR="002F33B5" w:rsidRPr="00C54C6A">
              <w:rPr>
                <w:rStyle w:val="Hyperlink"/>
                <w:b w:val="0"/>
                <w:bCs w:val="0"/>
                <w:noProof/>
              </w:rPr>
              <w:t>e. Identifying potential bugs:</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_Toc136409367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8</w:t>
            </w:r>
            <w:r w:rsidR="002F33B5" w:rsidRPr="00C54C6A">
              <w:rPr>
                <w:b w:val="0"/>
                <w:bCs w:val="0"/>
                <w:noProof/>
                <w:webHidden/>
              </w:rPr>
              <w:fldChar w:fldCharType="end"/>
            </w:r>
          </w:hyperlink>
        </w:p>
        <w:p w14:paraId="42D468F0" w14:textId="5FCADD55" w:rsidR="002F33B5" w:rsidRPr="00C54C6A" w:rsidRDefault="00000000" w:rsidP="002F33B5">
          <w:pPr>
            <w:pStyle w:val="TOC3"/>
            <w:tabs>
              <w:tab w:val="right" w:leader="dot" w:pos="9707"/>
            </w:tabs>
            <w:ind w:firstLine="152"/>
            <w:rPr>
              <w:rFonts w:eastAsiaTheme="minorEastAsia"/>
              <w:b w:val="0"/>
              <w:bCs w:val="0"/>
              <w:noProof/>
              <w:kern w:val="2"/>
              <w:sz w:val="22"/>
              <w:szCs w:val="22"/>
              <w14:ligatures w14:val="standardContextual"/>
            </w:rPr>
          </w:pPr>
          <w:hyperlink w:anchor="_Toc136409368" w:history="1">
            <w:r w:rsidR="002F33B5" w:rsidRPr="00C54C6A">
              <w:rPr>
                <w:rStyle w:val="Hyperlink"/>
                <w:b w:val="0"/>
                <w:bCs w:val="0"/>
                <w:noProof/>
              </w:rPr>
              <w:t>f. Compliance with industry standards:</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_Toc136409368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8</w:t>
            </w:r>
            <w:r w:rsidR="002F33B5" w:rsidRPr="00C54C6A">
              <w:rPr>
                <w:b w:val="0"/>
                <w:bCs w:val="0"/>
                <w:noProof/>
                <w:webHidden/>
              </w:rPr>
              <w:fldChar w:fldCharType="end"/>
            </w:r>
          </w:hyperlink>
        </w:p>
        <w:p w14:paraId="69CAA769" w14:textId="1E10F2A4" w:rsidR="002F33B5" w:rsidRPr="00C54C6A" w:rsidRDefault="00000000">
          <w:pPr>
            <w:pStyle w:val="TOC2"/>
            <w:tabs>
              <w:tab w:val="right" w:leader="dot" w:pos="9707"/>
            </w:tabs>
            <w:rPr>
              <w:rFonts w:eastAsiaTheme="minorEastAsia"/>
              <w:b w:val="0"/>
              <w:bCs w:val="0"/>
              <w:noProof/>
              <w:kern w:val="2"/>
              <w:sz w:val="22"/>
              <w:szCs w:val="22"/>
              <w14:ligatures w14:val="standardContextual"/>
            </w:rPr>
          </w:pPr>
          <w:hyperlink w:anchor="_Toc136409369" w:history="1">
            <w:r w:rsidR="002F33B5" w:rsidRPr="00C54C6A">
              <w:rPr>
                <w:rStyle w:val="Hyperlink"/>
                <w:b w:val="0"/>
                <w:bCs w:val="0"/>
                <w:noProof/>
              </w:rPr>
              <w:t>4. Disadvantages of LOC Metrics:</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_Toc136409369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8</w:t>
            </w:r>
            <w:r w:rsidR="002F33B5" w:rsidRPr="00C54C6A">
              <w:rPr>
                <w:b w:val="0"/>
                <w:bCs w:val="0"/>
                <w:noProof/>
                <w:webHidden/>
              </w:rPr>
              <w:fldChar w:fldCharType="end"/>
            </w:r>
          </w:hyperlink>
        </w:p>
        <w:p w14:paraId="1E855A63" w14:textId="1E24713E" w:rsidR="002F33B5" w:rsidRPr="00C54C6A" w:rsidRDefault="00000000" w:rsidP="002F33B5">
          <w:pPr>
            <w:pStyle w:val="TOC3"/>
            <w:tabs>
              <w:tab w:val="right" w:leader="dot" w:pos="9707"/>
            </w:tabs>
            <w:ind w:firstLine="152"/>
            <w:rPr>
              <w:rFonts w:eastAsiaTheme="minorEastAsia"/>
              <w:b w:val="0"/>
              <w:bCs w:val="0"/>
              <w:noProof/>
              <w:kern w:val="2"/>
              <w:sz w:val="22"/>
              <w:szCs w:val="22"/>
              <w14:ligatures w14:val="standardContextual"/>
            </w:rPr>
          </w:pPr>
          <w:hyperlink w:anchor="_Toc136409370" w:history="1">
            <w:r w:rsidR="002F33B5" w:rsidRPr="00C54C6A">
              <w:rPr>
                <w:rStyle w:val="Hyperlink"/>
                <w:b w:val="0"/>
                <w:bCs w:val="0"/>
                <w:noProof/>
              </w:rPr>
              <w:t>a. Limited scope:</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_Toc136409370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8</w:t>
            </w:r>
            <w:r w:rsidR="002F33B5" w:rsidRPr="00C54C6A">
              <w:rPr>
                <w:b w:val="0"/>
                <w:bCs w:val="0"/>
                <w:noProof/>
                <w:webHidden/>
              </w:rPr>
              <w:fldChar w:fldCharType="end"/>
            </w:r>
          </w:hyperlink>
        </w:p>
        <w:p w14:paraId="7CE94960" w14:textId="7E3AEEC8" w:rsidR="002F33B5" w:rsidRPr="00C54C6A" w:rsidRDefault="00000000" w:rsidP="002F33B5">
          <w:pPr>
            <w:pStyle w:val="TOC3"/>
            <w:tabs>
              <w:tab w:val="right" w:leader="dot" w:pos="9707"/>
            </w:tabs>
            <w:ind w:firstLine="152"/>
            <w:rPr>
              <w:rFonts w:eastAsiaTheme="minorEastAsia"/>
              <w:b w:val="0"/>
              <w:bCs w:val="0"/>
              <w:noProof/>
              <w:kern w:val="2"/>
              <w:sz w:val="22"/>
              <w:szCs w:val="22"/>
              <w14:ligatures w14:val="standardContextual"/>
            </w:rPr>
          </w:pPr>
          <w:hyperlink w:anchor="_Toc136409371" w:history="1">
            <w:r w:rsidR="002F33B5" w:rsidRPr="00C54C6A">
              <w:rPr>
                <w:rStyle w:val="Hyperlink"/>
                <w:b w:val="0"/>
                <w:bCs w:val="0"/>
                <w:noProof/>
              </w:rPr>
              <w:t>b. Difference in languages:</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_Toc136409371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8</w:t>
            </w:r>
            <w:r w:rsidR="002F33B5" w:rsidRPr="00C54C6A">
              <w:rPr>
                <w:b w:val="0"/>
                <w:bCs w:val="0"/>
                <w:noProof/>
                <w:webHidden/>
              </w:rPr>
              <w:fldChar w:fldCharType="end"/>
            </w:r>
          </w:hyperlink>
        </w:p>
        <w:p w14:paraId="1CB0D7AC" w14:textId="7DACF7B5" w:rsidR="002F33B5" w:rsidRPr="00C54C6A" w:rsidRDefault="00000000" w:rsidP="002F33B5">
          <w:pPr>
            <w:pStyle w:val="TOC3"/>
            <w:tabs>
              <w:tab w:val="right" w:leader="dot" w:pos="9707"/>
            </w:tabs>
            <w:ind w:firstLine="152"/>
            <w:rPr>
              <w:rFonts w:eastAsiaTheme="minorEastAsia"/>
              <w:b w:val="0"/>
              <w:bCs w:val="0"/>
              <w:noProof/>
              <w:kern w:val="2"/>
              <w:sz w:val="22"/>
              <w:szCs w:val="22"/>
              <w14:ligatures w14:val="standardContextual"/>
            </w:rPr>
          </w:pPr>
          <w:hyperlink w:anchor="_Toc136409372" w:history="1">
            <w:r w:rsidR="002F33B5" w:rsidRPr="00C54C6A">
              <w:rPr>
                <w:rStyle w:val="Hyperlink"/>
                <w:b w:val="0"/>
                <w:bCs w:val="0"/>
                <w:noProof/>
              </w:rPr>
              <w:t>c. Narrow perspective:</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_Toc136409372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9</w:t>
            </w:r>
            <w:r w:rsidR="002F33B5" w:rsidRPr="00C54C6A">
              <w:rPr>
                <w:b w:val="0"/>
                <w:bCs w:val="0"/>
                <w:noProof/>
                <w:webHidden/>
              </w:rPr>
              <w:fldChar w:fldCharType="end"/>
            </w:r>
          </w:hyperlink>
        </w:p>
        <w:p w14:paraId="474E9542" w14:textId="3AD1A0F5" w:rsidR="002F33B5" w:rsidRPr="00C54C6A" w:rsidRDefault="00000000" w:rsidP="002F33B5">
          <w:pPr>
            <w:pStyle w:val="TOC3"/>
            <w:tabs>
              <w:tab w:val="right" w:leader="dot" w:pos="9707"/>
            </w:tabs>
            <w:ind w:firstLine="152"/>
            <w:rPr>
              <w:rFonts w:eastAsiaTheme="minorEastAsia"/>
              <w:b w:val="0"/>
              <w:bCs w:val="0"/>
              <w:noProof/>
              <w:kern w:val="2"/>
              <w:sz w:val="22"/>
              <w:szCs w:val="22"/>
              <w14:ligatures w14:val="standardContextual"/>
            </w:rPr>
          </w:pPr>
          <w:hyperlink w:anchor="_Toc136409373" w:history="1">
            <w:r w:rsidR="002F33B5" w:rsidRPr="00C54C6A">
              <w:rPr>
                <w:rStyle w:val="Hyperlink"/>
                <w:b w:val="0"/>
                <w:bCs w:val="0"/>
                <w:noProof/>
              </w:rPr>
              <w:t>d. Quality concerns:</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_Toc136409373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9</w:t>
            </w:r>
            <w:r w:rsidR="002F33B5" w:rsidRPr="00C54C6A">
              <w:rPr>
                <w:b w:val="0"/>
                <w:bCs w:val="0"/>
                <w:noProof/>
                <w:webHidden/>
              </w:rPr>
              <w:fldChar w:fldCharType="end"/>
            </w:r>
          </w:hyperlink>
        </w:p>
        <w:p w14:paraId="2CC0F286" w14:textId="561B152B" w:rsidR="002F33B5" w:rsidRPr="00C54C6A" w:rsidRDefault="00000000" w:rsidP="002F33B5">
          <w:pPr>
            <w:pStyle w:val="TOC3"/>
            <w:tabs>
              <w:tab w:val="right" w:leader="dot" w:pos="9707"/>
            </w:tabs>
            <w:ind w:firstLine="152"/>
            <w:rPr>
              <w:rFonts w:eastAsiaTheme="minorEastAsia"/>
              <w:b w:val="0"/>
              <w:bCs w:val="0"/>
              <w:noProof/>
              <w:kern w:val="2"/>
              <w:sz w:val="22"/>
              <w:szCs w:val="22"/>
              <w14:ligatures w14:val="standardContextual"/>
            </w:rPr>
          </w:pPr>
          <w:hyperlink w:anchor="_Toc136409374" w:history="1">
            <w:r w:rsidR="002F33B5" w:rsidRPr="00C54C6A">
              <w:rPr>
                <w:rStyle w:val="Hyperlink"/>
                <w:b w:val="0"/>
                <w:bCs w:val="0"/>
                <w:noProof/>
              </w:rPr>
              <w:t>e. Lack of user-friendliness:</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_Toc136409374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9</w:t>
            </w:r>
            <w:r w:rsidR="002F33B5" w:rsidRPr="00C54C6A">
              <w:rPr>
                <w:b w:val="0"/>
                <w:bCs w:val="0"/>
                <w:noProof/>
                <w:webHidden/>
              </w:rPr>
              <w:fldChar w:fldCharType="end"/>
            </w:r>
          </w:hyperlink>
        </w:p>
        <w:p w14:paraId="0124C797" w14:textId="42B90FFF" w:rsidR="002F33B5" w:rsidRPr="00C54C6A" w:rsidRDefault="00000000">
          <w:pPr>
            <w:pStyle w:val="TOC2"/>
            <w:tabs>
              <w:tab w:val="right" w:leader="dot" w:pos="9707"/>
            </w:tabs>
            <w:rPr>
              <w:rFonts w:eastAsiaTheme="minorEastAsia"/>
              <w:b w:val="0"/>
              <w:bCs w:val="0"/>
              <w:noProof/>
              <w:kern w:val="2"/>
              <w:sz w:val="22"/>
              <w:szCs w:val="22"/>
              <w14:ligatures w14:val="standardContextual"/>
            </w:rPr>
          </w:pPr>
          <w:hyperlink w:anchor="_Toc136409375" w:history="1">
            <w:r w:rsidR="002F33B5" w:rsidRPr="00C54C6A">
              <w:rPr>
                <w:rStyle w:val="Hyperlink"/>
                <w:b w:val="0"/>
                <w:bCs w:val="0"/>
                <w:noProof/>
              </w:rPr>
              <w:t>5. Variations of LOC:</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_Toc136409375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9</w:t>
            </w:r>
            <w:r w:rsidR="002F33B5" w:rsidRPr="00C54C6A">
              <w:rPr>
                <w:b w:val="0"/>
                <w:bCs w:val="0"/>
                <w:noProof/>
                <w:webHidden/>
              </w:rPr>
              <w:fldChar w:fldCharType="end"/>
            </w:r>
          </w:hyperlink>
        </w:p>
        <w:p w14:paraId="7B099536" w14:textId="5545A2F6" w:rsidR="002F33B5" w:rsidRPr="00C54C6A" w:rsidRDefault="00000000">
          <w:pPr>
            <w:pStyle w:val="TOC2"/>
            <w:tabs>
              <w:tab w:val="right" w:leader="dot" w:pos="9707"/>
            </w:tabs>
            <w:rPr>
              <w:rFonts w:eastAsiaTheme="minorEastAsia"/>
              <w:b w:val="0"/>
              <w:bCs w:val="0"/>
              <w:noProof/>
              <w:kern w:val="2"/>
              <w:sz w:val="22"/>
              <w:szCs w:val="22"/>
              <w14:ligatures w14:val="standardContextual"/>
            </w:rPr>
          </w:pPr>
          <w:hyperlink w:anchor="_Toc136409376" w:history="1">
            <w:r w:rsidR="002F33B5" w:rsidRPr="00C54C6A">
              <w:rPr>
                <w:rStyle w:val="Hyperlink"/>
                <w:b w:val="0"/>
                <w:bCs w:val="0"/>
                <w:noProof/>
              </w:rPr>
              <w:t>6. REFERENCES:</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_Toc136409376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10</w:t>
            </w:r>
            <w:r w:rsidR="002F33B5" w:rsidRPr="00C54C6A">
              <w:rPr>
                <w:b w:val="0"/>
                <w:bCs w:val="0"/>
                <w:noProof/>
                <w:webHidden/>
              </w:rPr>
              <w:fldChar w:fldCharType="end"/>
            </w:r>
          </w:hyperlink>
        </w:p>
        <w:p w14:paraId="39AE4303" w14:textId="0D178215" w:rsidR="002F33B5" w:rsidRPr="00C54C6A" w:rsidRDefault="00000000">
          <w:pPr>
            <w:pStyle w:val="TOC1"/>
            <w:tabs>
              <w:tab w:val="right" w:leader="dot" w:pos="9707"/>
            </w:tabs>
            <w:rPr>
              <w:rFonts w:eastAsiaTheme="minorEastAsia"/>
              <w:b w:val="0"/>
              <w:bCs w:val="0"/>
              <w:noProof/>
              <w:kern w:val="2"/>
              <w:sz w:val="22"/>
              <w:szCs w:val="22"/>
              <w14:ligatures w14:val="standardContextual"/>
            </w:rPr>
          </w:pPr>
          <w:hyperlink w:anchor="_Toc136409377" w:history="1">
            <w:r w:rsidR="002F33B5" w:rsidRPr="00C54C6A">
              <w:rPr>
                <w:rStyle w:val="Hyperlink"/>
                <w:b w:val="0"/>
                <w:bCs w:val="0"/>
                <w:noProof/>
              </w:rPr>
              <w:t>II. Demo:</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_Toc136409377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10</w:t>
            </w:r>
            <w:r w:rsidR="002F33B5" w:rsidRPr="00C54C6A">
              <w:rPr>
                <w:b w:val="0"/>
                <w:bCs w:val="0"/>
                <w:noProof/>
                <w:webHidden/>
              </w:rPr>
              <w:fldChar w:fldCharType="end"/>
            </w:r>
          </w:hyperlink>
        </w:p>
        <w:p w14:paraId="6D4D9BFC" w14:textId="17F09DDE" w:rsidR="002F33B5" w:rsidRPr="00C54C6A" w:rsidRDefault="00000000">
          <w:pPr>
            <w:pStyle w:val="TOC2"/>
            <w:tabs>
              <w:tab w:val="right" w:leader="dot" w:pos="9707"/>
            </w:tabs>
            <w:rPr>
              <w:rFonts w:eastAsiaTheme="minorEastAsia"/>
              <w:b w:val="0"/>
              <w:bCs w:val="0"/>
              <w:noProof/>
              <w:kern w:val="2"/>
              <w:sz w:val="22"/>
              <w:szCs w:val="22"/>
              <w14:ligatures w14:val="standardContextual"/>
            </w:rPr>
          </w:pPr>
          <w:hyperlink w:anchor="_Toc136409378" w:history="1">
            <w:r w:rsidR="002F33B5" w:rsidRPr="00C54C6A">
              <w:rPr>
                <w:rStyle w:val="Hyperlink"/>
                <w:b w:val="0"/>
                <w:bCs w:val="0"/>
                <w:noProof/>
              </w:rPr>
              <w:t>1</w:t>
            </w:r>
            <w:r w:rsidR="002F33B5" w:rsidRPr="00C54C6A">
              <w:rPr>
                <w:rStyle w:val="Hyperlink"/>
                <w:b w:val="0"/>
                <w:bCs w:val="0"/>
                <w:noProof/>
                <w:lang w:val="vi-VN"/>
              </w:rPr>
              <w:t>. Tool:</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_Toc136409378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10</w:t>
            </w:r>
            <w:r w:rsidR="002F33B5" w:rsidRPr="00C54C6A">
              <w:rPr>
                <w:b w:val="0"/>
                <w:bCs w:val="0"/>
                <w:noProof/>
                <w:webHidden/>
              </w:rPr>
              <w:fldChar w:fldCharType="end"/>
            </w:r>
          </w:hyperlink>
        </w:p>
        <w:p w14:paraId="556600D7" w14:textId="34702AF0" w:rsidR="002F33B5" w:rsidRPr="00C54C6A" w:rsidRDefault="00000000" w:rsidP="002F33B5">
          <w:pPr>
            <w:pStyle w:val="TOC3"/>
            <w:tabs>
              <w:tab w:val="right" w:leader="dot" w:pos="9707"/>
            </w:tabs>
            <w:ind w:firstLine="152"/>
            <w:rPr>
              <w:rFonts w:eastAsiaTheme="minorEastAsia"/>
              <w:b w:val="0"/>
              <w:bCs w:val="0"/>
              <w:noProof/>
              <w:kern w:val="2"/>
              <w:sz w:val="22"/>
              <w:szCs w:val="22"/>
              <w14:ligatures w14:val="standardContextual"/>
            </w:rPr>
          </w:pPr>
          <w:hyperlink w:anchor="_Toc136409379" w:history="1">
            <w:r w:rsidR="002F33B5" w:rsidRPr="00C54C6A">
              <w:rPr>
                <w:rStyle w:val="Hyperlink"/>
                <w:b w:val="0"/>
                <w:bCs w:val="0"/>
                <w:noProof/>
              </w:rPr>
              <w:t>a. UI:</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_Toc136409379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10</w:t>
            </w:r>
            <w:r w:rsidR="002F33B5" w:rsidRPr="00C54C6A">
              <w:rPr>
                <w:b w:val="0"/>
                <w:bCs w:val="0"/>
                <w:noProof/>
                <w:webHidden/>
              </w:rPr>
              <w:fldChar w:fldCharType="end"/>
            </w:r>
          </w:hyperlink>
        </w:p>
        <w:p w14:paraId="453B2055" w14:textId="479016FF" w:rsidR="002F33B5" w:rsidRPr="00C54C6A" w:rsidRDefault="00000000" w:rsidP="002F33B5">
          <w:pPr>
            <w:pStyle w:val="TOC3"/>
            <w:tabs>
              <w:tab w:val="right" w:leader="dot" w:pos="9707"/>
            </w:tabs>
            <w:ind w:firstLine="152"/>
            <w:rPr>
              <w:rFonts w:eastAsiaTheme="minorEastAsia"/>
              <w:b w:val="0"/>
              <w:bCs w:val="0"/>
              <w:noProof/>
              <w:kern w:val="2"/>
              <w:sz w:val="22"/>
              <w:szCs w:val="22"/>
              <w14:ligatures w14:val="standardContextual"/>
            </w:rPr>
          </w:pPr>
          <w:hyperlink w:anchor="_Toc136409380" w:history="1">
            <w:r w:rsidR="002F33B5" w:rsidRPr="00C54C6A">
              <w:rPr>
                <w:rStyle w:val="Hyperlink"/>
                <w:b w:val="0"/>
                <w:bCs w:val="0"/>
                <w:noProof/>
              </w:rPr>
              <w:t>b. Algorithm:</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_Toc136409380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10</w:t>
            </w:r>
            <w:r w:rsidR="002F33B5" w:rsidRPr="00C54C6A">
              <w:rPr>
                <w:b w:val="0"/>
                <w:bCs w:val="0"/>
                <w:noProof/>
                <w:webHidden/>
              </w:rPr>
              <w:fldChar w:fldCharType="end"/>
            </w:r>
          </w:hyperlink>
        </w:p>
        <w:p w14:paraId="085429C2" w14:textId="121328D5" w:rsidR="002F33B5" w:rsidRPr="00C54C6A" w:rsidRDefault="00000000">
          <w:pPr>
            <w:pStyle w:val="TOC2"/>
            <w:tabs>
              <w:tab w:val="right" w:leader="dot" w:pos="9707"/>
            </w:tabs>
            <w:rPr>
              <w:rFonts w:eastAsiaTheme="minorEastAsia"/>
              <w:b w:val="0"/>
              <w:bCs w:val="0"/>
              <w:noProof/>
              <w:kern w:val="2"/>
              <w:sz w:val="22"/>
              <w:szCs w:val="22"/>
              <w14:ligatures w14:val="standardContextual"/>
            </w:rPr>
          </w:pPr>
          <w:hyperlink w:anchor="_Toc136409381" w:history="1">
            <w:r w:rsidR="002F33B5" w:rsidRPr="00C54C6A">
              <w:rPr>
                <w:rStyle w:val="Hyperlink"/>
                <w:b w:val="0"/>
                <w:bCs w:val="0"/>
                <w:noProof/>
              </w:rPr>
              <w:t>2. Testcase</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_Toc136409381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10</w:t>
            </w:r>
            <w:r w:rsidR="002F33B5" w:rsidRPr="00C54C6A">
              <w:rPr>
                <w:b w:val="0"/>
                <w:bCs w:val="0"/>
                <w:noProof/>
                <w:webHidden/>
              </w:rPr>
              <w:fldChar w:fldCharType="end"/>
            </w:r>
          </w:hyperlink>
        </w:p>
        <w:p w14:paraId="1FD2B8E4" w14:textId="5CAEED8D" w:rsidR="002F33B5" w:rsidRPr="00C54C6A" w:rsidRDefault="00000000">
          <w:pPr>
            <w:pStyle w:val="TOC2"/>
            <w:tabs>
              <w:tab w:val="right" w:leader="dot" w:pos="9707"/>
            </w:tabs>
            <w:rPr>
              <w:rFonts w:eastAsiaTheme="minorEastAsia"/>
              <w:b w:val="0"/>
              <w:bCs w:val="0"/>
              <w:noProof/>
              <w:kern w:val="2"/>
              <w:sz w:val="22"/>
              <w:szCs w:val="22"/>
              <w14:ligatures w14:val="standardContextual"/>
            </w:rPr>
          </w:pPr>
          <w:hyperlink w:anchor="_Toc136409382" w:history="1">
            <w:r w:rsidR="002F33B5" w:rsidRPr="00C54C6A">
              <w:rPr>
                <w:rStyle w:val="Hyperlink"/>
                <w:b w:val="0"/>
                <w:bCs w:val="0"/>
                <w:noProof/>
                <w:lang w:val="vi-VN"/>
              </w:rPr>
              <w:t>3. Work breakdown table:</w:t>
            </w:r>
            <w:r w:rsidR="002F33B5" w:rsidRPr="00C54C6A">
              <w:rPr>
                <w:b w:val="0"/>
                <w:bCs w:val="0"/>
                <w:noProof/>
                <w:webHidden/>
              </w:rPr>
              <w:tab/>
            </w:r>
            <w:r w:rsidR="002F33B5" w:rsidRPr="00C54C6A">
              <w:rPr>
                <w:b w:val="0"/>
                <w:bCs w:val="0"/>
                <w:noProof/>
                <w:webHidden/>
              </w:rPr>
              <w:fldChar w:fldCharType="begin"/>
            </w:r>
            <w:r w:rsidR="002F33B5" w:rsidRPr="00C54C6A">
              <w:rPr>
                <w:b w:val="0"/>
                <w:bCs w:val="0"/>
                <w:noProof/>
                <w:webHidden/>
              </w:rPr>
              <w:instrText xml:space="preserve"> PAGEREF _Toc136409382 \h </w:instrText>
            </w:r>
            <w:r w:rsidR="002F33B5" w:rsidRPr="00C54C6A">
              <w:rPr>
                <w:b w:val="0"/>
                <w:bCs w:val="0"/>
                <w:noProof/>
                <w:webHidden/>
              </w:rPr>
            </w:r>
            <w:r w:rsidR="002F33B5" w:rsidRPr="00C54C6A">
              <w:rPr>
                <w:b w:val="0"/>
                <w:bCs w:val="0"/>
                <w:noProof/>
                <w:webHidden/>
              </w:rPr>
              <w:fldChar w:fldCharType="separate"/>
            </w:r>
            <w:r w:rsidR="002F33B5" w:rsidRPr="00C54C6A">
              <w:rPr>
                <w:b w:val="0"/>
                <w:bCs w:val="0"/>
                <w:noProof/>
                <w:webHidden/>
              </w:rPr>
              <w:t>13</w:t>
            </w:r>
            <w:r w:rsidR="002F33B5" w:rsidRPr="00C54C6A">
              <w:rPr>
                <w:b w:val="0"/>
                <w:bCs w:val="0"/>
                <w:noProof/>
                <w:webHidden/>
              </w:rPr>
              <w:fldChar w:fldCharType="end"/>
            </w:r>
          </w:hyperlink>
        </w:p>
        <w:p w14:paraId="29600649" w14:textId="720BCC41" w:rsidR="00AD6BDD" w:rsidRPr="001952F0" w:rsidRDefault="00AD6BDD" w:rsidP="00D20E82">
          <w:pPr>
            <w:spacing w:line="360" w:lineRule="auto"/>
            <w:rPr>
              <w:sz w:val="26"/>
              <w:szCs w:val="26"/>
            </w:rPr>
          </w:pPr>
          <w:r w:rsidRPr="00C54C6A">
            <w:rPr>
              <w:noProof/>
              <w:sz w:val="26"/>
              <w:szCs w:val="26"/>
            </w:rPr>
            <w:fldChar w:fldCharType="end"/>
          </w:r>
        </w:p>
      </w:sdtContent>
    </w:sdt>
    <w:p w14:paraId="424BBC74" w14:textId="6FBEF85E" w:rsidR="00AD6BDD" w:rsidRPr="001952F0" w:rsidRDefault="00AD6BDD" w:rsidP="009E72F5">
      <w:pPr>
        <w:widowControl/>
        <w:autoSpaceDE/>
        <w:autoSpaceDN/>
        <w:spacing w:line="360" w:lineRule="auto"/>
        <w:rPr>
          <w:rFonts w:asciiTheme="majorHAnsi" w:hAnsiTheme="majorHAnsi"/>
          <w:sz w:val="26"/>
          <w:szCs w:val="26"/>
        </w:rPr>
      </w:pPr>
    </w:p>
    <w:p w14:paraId="4707F50F" w14:textId="77777777" w:rsidR="00AD6BDD" w:rsidRPr="001952F0" w:rsidRDefault="00AD6BDD" w:rsidP="009E72F5">
      <w:pPr>
        <w:widowControl/>
        <w:autoSpaceDE/>
        <w:autoSpaceDN/>
        <w:spacing w:line="360" w:lineRule="auto"/>
        <w:rPr>
          <w:rFonts w:asciiTheme="majorHAnsi" w:hAnsiTheme="majorHAnsi"/>
          <w:b/>
          <w:bCs/>
          <w:color w:val="4F81BD" w:themeColor="accent1"/>
          <w:kern w:val="36"/>
          <w:sz w:val="26"/>
          <w:szCs w:val="26"/>
        </w:rPr>
      </w:pPr>
      <w:r w:rsidRPr="001952F0">
        <w:rPr>
          <w:sz w:val="26"/>
          <w:szCs w:val="26"/>
        </w:rPr>
        <w:br w:type="page"/>
      </w:r>
    </w:p>
    <w:p w14:paraId="5E1029E0" w14:textId="6AB5443E" w:rsidR="00146CAD" w:rsidRPr="001952F0" w:rsidRDefault="00146CAD" w:rsidP="00381C96">
      <w:pPr>
        <w:pStyle w:val="H1"/>
        <w:rPr>
          <w:szCs w:val="26"/>
        </w:rPr>
      </w:pPr>
      <w:bookmarkStart w:id="0" w:name="_Toc136409356"/>
      <w:r w:rsidRPr="001952F0">
        <w:rPr>
          <w:szCs w:val="26"/>
        </w:rPr>
        <w:lastRenderedPageBreak/>
        <w:t>I. The theory of measurement:</w:t>
      </w:r>
      <w:bookmarkEnd w:id="0"/>
    </w:p>
    <w:p w14:paraId="2D2352C3" w14:textId="3FBFF154" w:rsidR="00146CAD" w:rsidRPr="001952F0" w:rsidRDefault="00146CAD" w:rsidP="00381C96">
      <w:pPr>
        <w:spacing w:line="360" w:lineRule="auto"/>
        <w:jc w:val="both"/>
        <w:rPr>
          <w:rStyle w:val="IntenseEmphasis"/>
          <w:rFonts w:asciiTheme="majorHAnsi" w:hAnsiTheme="majorHAnsi" w:cstheme="majorHAnsi"/>
          <w:color w:val="000000" w:themeColor="text1"/>
          <w:sz w:val="26"/>
          <w:szCs w:val="26"/>
        </w:rPr>
      </w:pPr>
      <w:r w:rsidRPr="001952F0">
        <w:rPr>
          <w:rStyle w:val="IntenseEmphasis"/>
          <w:rFonts w:asciiTheme="majorHAnsi" w:hAnsiTheme="majorHAnsi" w:cstheme="majorHAnsi"/>
          <w:color w:val="000000" w:themeColor="text1"/>
          <w:sz w:val="26"/>
          <w:szCs w:val="26"/>
        </w:rPr>
        <w:t xml:space="preserve">          Source lines of code (SLOC), also known as lines of code (LOC), is a software metric used to measure the size of a software program by counting the number of lines in the text of the program's source code. SLOC is typically used to predict the amount of effort that will be required to develop a program, as well as to estimate programming productivity or maintainability once the software is produced. </w:t>
      </w:r>
      <w:r w:rsidR="001C41D3" w:rsidRPr="001952F0">
        <w:rPr>
          <w:rStyle w:val="IntenseEmphasis"/>
          <w:rFonts w:asciiTheme="majorHAnsi" w:hAnsiTheme="majorHAnsi" w:cstheme="majorHAnsi"/>
          <w:color w:val="000000" w:themeColor="text1"/>
          <w:sz w:val="26"/>
          <w:szCs w:val="26"/>
        </w:rPr>
        <w:t>According to Boehm et al’s survey on cost estimation approaches, size metric is used as an essential input for most of cost estimation models. For example, COCOMO, SLIM, SEER-SEM, and PriceS all use SLOC; Checkpoint and other functionality-based models use function points or other functional sizing units as size input.</w:t>
      </w:r>
    </w:p>
    <w:p w14:paraId="3F2ADB41" w14:textId="26C0E7F0" w:rsidR="00146CAD" w:rsidRPr="001952F0" w:rsidRDefault="00146CAD" w:rsidP="00381C96">
      <w:pPr>
        <w:pStyle w:val="H2"/>
        <w:spacing w:line="360" w:lineRule="auto"/>
        <w:rPr>
          <w:rFonts w:cstheme="majorHAnsi"/>
          <w:b/>
          <w:bCs/>
        </w:rPr>
      </w:pPr>
      <w:bookmarkStart w:id="1" w:name="_Toc136409357"/>
      <w:r w:rsidRPr="001952F0">
        <w:rPr>
          <w:rFonts w:cstheme="majorHAnsi"/>
          <w:b/>
          <w:bCs/>
        </w:rPr>
        <w:t>1</w:t>
      </w:r>
      <w:r w:rsidRPr="001952F0">
        <w:rPr>
          <w:rFonts w:cstheme="majorHAnsi"/>
          <w:b/>
          <w:bCs/>
          <w:lang w:val="vi-VN"/>
        </w:rPr>
        <w:t xml:space="preserve">. </w:t>
      </w:r>
      <w:r w:rsidR="00DC124D" w:rsidRPr="001952F0">
        <w:rPr>
          <w:rFonts w:cstheme="majorHAnsi"/>
          <w:b/>
          <w:bCs/>
        </w:rPr>
        <w:t>Definition:</w:t>
      </w:r>
      <w:bookmarkEnd w:id="1"/>
    </w:p>
    <w:p w14:paraId="6A2A3356" w14:textId="77777777" w:rsidR="00146CAD" w:rsidRPr="001952F0" w:rsidRDefault="00146CAD" w:rsidP="00381C96">
      <w:pPr>
        <w:spacing w:line="360" w:lineRule="auto"/>
        <w:jc w:val="both"/>
        <w:rPr>
          <w:rFonts w:asciiTheme="majorHAnsi" w:hAnsiTheme="majorHAnsi" w:cstheme="majorHAnsi"/>
          <w:sz w:val="26"/>
          <w:szCs w:val="26"/>
          <w:lang w:val="vi-VN"/>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xml:space="preserve">- </w:t>
      </w:r>
      <w:r w:rsidRPr="001952F0">
        <w:rPr>
          <w:rFonts w:asciiTheme="majorHAnsi" w:hAnsiTheme="majorHAnsi" w:cstheme="majorHAnsi"/>
          <w:sz w:val="26"/>
          <w:szCs w:val="26"/>
          <w:lang w:val="vi-VN"/>
        </w:rPr>
        <w:t xml:space="preserve">Line of code (LOC) refers to the number of individual lines of programming code in a software application or program. </w:t>
      </w:r>
    </w:p>
    <w:p w14:paraId="70006B91" w14:textId="77777777" w:rsidR="00146CAD" w:rsidRPr="001952F0" w:rsidRDefault="00146CAD" w:rsidP="00381C96">
      <w:pPr>
        <w:spacing w:line="360" w:lineRule="auto"/>
        <w:jc w:val="both"/>
        <w:rPr>
          <w:rFonts w:asciiTheme="majorHAnsi" w:hAnsiTheme="majorHAnsi" w:cstheme="majorHAnsi"/>
          <w:sz w:val="26"/>
          <w:szCs w:val="26"/>
          <w:lang w:val="vi-VN"/>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xml:space="preserve">- </w:t>
      </w:r>
      <w:r w:rsidRPr="001952F0">
        <w:rPr>
          <w:rFonts w:asciiTheme="majorHAnsi" w:hAnsiTheme="majorHAnsi" w:cstheme="majorHAnsi"/>
          <w:sz w:val="26"/>
          <w:szCs w:val="26"/>
          <w:lang w:val="vi-VN"/>
        </w:rPr>
        <w:t xml:space="preserve">It is a common metric used by software developers and managers to measure the size, complexity, and productivity of software development projects. </w:t>
      </w:r>
    </w:p>
    <w:p w14:paraId="5B2B8725" w14:textId="77777777" w:rsidR="00146CAD"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NCLOC and CLOC are measurement metrics used in software development to count the lines of code in a program.</w:t>
      </w:r>
    </w:p>
    <w:p w14:paraId="2FEC7ED1" w14:textId="77777777" w:rsidR="00146CAD"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NCLOC: non-commented source line of code or effective lines of code (ELOC).</w:t>
      </w:r>
    </w:p>
    <w:p w14:paraId="1EC9F2BE" w14:textId="77777777" w:rsidR="00146CAD"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CLOC: commented source line of code</w:t>
      </w:r>
    </w:p>
    <w:p w14:paraId="44721C32" w14:textId="77777777" w:rsidR="00146CAD"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xml:space="preserve">-  By measuring NCLOC and CLOC separately we can define: </w:t>
      </w:r>
    </w:p>
    <w:p w14:paraId="68B07457" w14:textId="77777777" w:rsidR="00146CAD" w:rsidRPr="001952F0" w:rsidRDefault="00146CAD" w:rsidP="00381C96">
      <w:pPr>
        <w:spacing w:line="360" w:lineRule="auto"/>
        <w:jc w:val="center"/>
        <w:rPr>
          <w:rFonts w:asciiTheme="majorHAnsi" w:hAnsiTheme="majorHAnsi" w:cstheme="majorHAnsi"/>
          <w:sz w:val="26"/>
          <w:szCs w:val="26"/>
        </w:rPr>
      </w:pPr>
      <w:r w:rsidRPr="001952F0">
        <w:rPr>
          <w:rFonts w:asciiTheme="majorHAnsi" w:hAnsiTheme="majorHAnsi" w:cstheme="majorHAnsi"/>
          <w:sz w:val="26"/>
          <w:szCs w:val="26"/>
        </w:rPr>
        <w:t>Total length (LOC) = NCLOC + CLOC</w:t>
      </w:r>
    </w:p>
    <w:p w14:paraId="0B8F27D9" w14:textId="77777777" w:rsidR="00A756B5" w:rsidRPr="001952F0" w:rsidRDefault="00A756B5" w:rsidP="00381C96">
      <w:pPr>
        <w:spacing w:line="360" w:lineRule="auto"/>
        <w:rPr>
          <w:rFonts w:asciiTheme="majorHAnsi" w:hAnsiTheme="majorHAnsi"/>
          <w:sz w:val="26"/>
          <w:szCs w:val="26"/>
        </w:rPr>
      </w:pPr>
      <w:r w:rsidRPr="001952F0">
        <w:rPr>
          <w:rFonts w:asciiTheme="majorHAnsi" w:hAnsiTheme="majorHAnsi" w:cstheme="majorHAnsi"/>
          <w:sz w:val="26"/>
          <w:szCs w:val="26"/>
          <w:lang w:val="vi-VN"/>
        </w:rPr>
        <w:t xml:space="preserve">          - </w:t>
      </w:r>
      <w:r w:rsidRPr="001952F0">
        <w:rPr>
          <w:rFonts w:asciiTheme="majorHAnsi" w:hAnsiTheme="majorHAnsi"/>
          <w:sz w:val="26"/>
          <w:szCs w:val="26"/>
        </w:rPr>
        <w:t xml:space="preserve">The units of LOC are: </w:t>
      </w:r>
    </w:p>
    <w:p w14:paraId="7B3E36FB" w14:textId="2803C9BE" w:rsidR="00A756B5" w:rsidRPr="001952F0" w:rsidRDefault="00A756B5" w:rsidP="00381C96">
      <w:pPr>
        <w:spacing w:line="360" w:lineRule="auto"/>
        <w:ind w:left="993"/>
        <w:rPr>
          <w:rFonts w:asciiTheme="majorHAnsi" w:hAnsiTheme="majorHAnsi"/>
          <w:sz w:val="26"/>
          <w:szCs w:val="26"/>
        </w:rPr>
      </w:pPr>
      <w:r w:rsidRPr="001952F0">
        <w:rPr>
          <w:rFonts w:asciiTheme="majorHAnsi" w:hAnsiTheme="majorHAnsi"/>
          <w:sz w:val="26"/>
          <w:szCs w:val="26"/>
          <w:lang w:val="vi-VN"/>
        </w:rPr>
        <w:t xml:space="preserve">+ </w:t>
      </w:r>
      <w:r w:rsidRPr="001952F0">
        <w:rPr>
          <w:rFonts w:asciiTheme="majorHAnsi" w:hAnsiTheme="majorHAnsi"/>
          <w:sz w:val="26"/>
          <w:szCs w:val="26"/>
        </w:rPr>
        <w:t xml:space="preserve">KLOC- Thousand lines of code </w:t>
      </w:r>
    </w:p>
    <w:p w14:paraId="0087E2B7" w14:textId="44D24659" w:rsidR="00A756B5" w:rsidRPr="001952F0" w:rsidRDefault="00A756B5" w:rsidP="00381C96">
      <w:pPr>
        <w:spacing w:line="360" w:lineRule="auto"/>
        <w:ind w:left="993"/>
        <w:rPr>
          <w:rFonts w:asciiTheme="majorHAnsi" w:hAnsiTheme="majorHAnsi"/>
          <w:sz w:val="26"/>
          <w:szCs w:val="26"/>
        </w:rPr>
      </w:pPr>
      <w:r w:rsidRPr="001952F0">
        <w:rPr>
          <w:rFonts w:asciiTheme="majorHAnsi" w:hAnsiTheme="majorHAnsi"/>
          <w:sz w:val="26"/>
          <w:szCs w:val="26"/>
          <w:lang w:val="vi-VN"/>
        </w:rPr>
        <w:t xml:space="preserve">+ </w:t>
      </w:r>
      <w:r w:rsidRPr="001952F0">
        <w:rPr>
          <w:rFonts w:asciiTheme="majorHAnsi" w:hAnsiTheme="majorHAnsi"/>
          <w:sz w:val="26"/>
          <w:szCs w:val="26"/>
        </w:rPr>
        <w:t xml:space="preserve">NLOC- Non comment lines of code </w:t>
      </w:r>
    </w:p>
    <w:p w14:paraId="17652637" w14:textId="58E7FF5C" w:rsidR="00A756B5" w:rsidRPr="001952F0" w:rsidRDefault="00A756B5" w:rsidP="00381C96">
      <w:pPr>
        <w:spacing w:line="360" w:lineRule="auto"/>
        <w:ind w:left="993"/>
        <w:rPr>
          <w:rFonts w:asciiTheme="majorHAnsi" w:hAnsiTheme="majorHAnsi" w:cstheme="majorHAnsi"/>
          <w:sz w:val="26"/>
          <w:szCs w:val="26"/>
          <w:lang w:val="vi-VN"/>
        </w:rPr>
      </w:pPr>
      <w:r w:rsidRPr="001952F0">
        <w:rPr>
          <w:rFonts w:asciiTheme="majorHAnsi" w:hAnsiTheme="majorHAnsi"/>
          <w:sz w:val="26"/>
          <w:szCs w:val="26"/>
          <w:lang w:val="vi-VN"/>
        </w:rPr>
        <w:t xml:space="preserve">+ </w:t>
      </w:r>
      <w:r w:rsidRPr="001952F0">
        <w:rPr>
          <w:rFonts w:asciiTheme="majorHAnsi" w:hAnsiTheme="majorHAnsi"/>
          <w:sz w:val="26"/>
          <w:szCs w:val="26"/>
        </w:rPr>
        <w:t>KDSI- Thousands of delivered source instruction</w:t>
      </w:r>
    </w:p>
    <w:p w14:paraId="546C2710" w14:textId="77777777" w:rsidR="00146CAD" w:rsidRPr="001952F0" w:rsidRDefault="00146CAD" w:rsidP="00381C96">
      <w:pPr>
        <w:spacing w:line="360" w:lineRule="auto"/>
        <w:jc w:val="both"/>
        <w:rPr>
          <w:rFonts w:asciiTheme="majorHAnsi" w:hAnsiTheme="majorHAnsi" w:cstheme="majorHAnsi"/>
          <w:sz w:val="26"/>
          <w:szCs w:val="26"/>
          <w:lang w:val="vi-VN"/>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xml:space="preserve">- </w:t>
      </w:r>
      <w:r w:rsidRPr="001952F0">
        <w:rPr>
          <w:rFonts w:asciiTheme="majorHAnsi" w:hAnsiTheme="majorHAnsi" w:cstheme="majorHAnsi"/>
          <w:sz w:val="26"/>
          <w:szCs w:val="26"/>
          <w:lang w:val="vi-VN"/>
        </w:rPr>
        <w:t xml:space="preserve">LOC can be used to estimate project timelines, allocate resources, and assess the quality of the code. It is also used in compliance with industry standards and regulations. </w:t>
      </w:r>
    </w:p>
    <w:p w14:paraId="70461D3D" w14:textId="7778A5CB" w:rsidR="00146CAD" w:rsidRPr="001952F0" w:rsidRDefault="00146CAD" w:rsidP="00381C96">
      <w:pPr>
        <w:spacing w:line="360" w:lineRule="auto"/>
        <w:jc w:val="both"/>
        <w:rPr>
          <w:rFonts w:asciiTheme="majorHAnsi" w:hAnsiTheme="majorHAnsi" w:cstheme="majorHAnsi"/>
          <w:sz w:val="26"/>
          <w:szCs w:val="26"/>
          <w:lang w:val="vi-VN"/>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xml:space="preserve">- </w:t>
      </w:r>
      <w:r w:rsidRPr="001952F0">
        <w:rPr>
          <w:rFonts w:asciiTheme="majorHAnsi" w:hAnsiTheme="majorHAnsi" w:cstheme="majorHAnsi"/>
          <w:sz w:val="26"/>
          <w:szCs w:val="26"/>
          <w:lang w:val="vi-VN"/>
        </w:rPr>
        <w:t>While it is not a perfect measure of software development progress or quality, it remains a widely used metric in the industry.</w:t>
      </w:r>
    </w:p>
    <w:p w14:paraId="40FB2C02" w14:textId="77777777" w:rsidR="00A756B5" w:rsidRPr="001952F0" w:rsidRDefault="00A756B5" w:rsidP="00381C96">
      <w:pPr>
        <w:spacing w:line="360" w:lineRule="auto"/>
        <w:jc w:val="both"/>
        <w:rPr>
          <w:rFonts w:asciiTheme="majorHAnsi" w:hAnsiTheme="majorHAnsi" w:cstheme="majorHAnsi"/>
          <w:sz w:val="26"/>
          <w:szCs w:val="26"/>
          <w:lang w:val="vi-VN"/>
        </w:rPr>
      </w:pPr>
    </w:p>
    <w:p w14:paraId="4CDCA665" w14:textId="77777777" w:rsidR="00146CAD" w:rsidRPr="001952F0" w:rsidRDefault="00146CAD" w:rsidP="00381C96">
      <w:pPr>
        <w:pStyle w:val="H2"/>
        <w:spacing w:line="360" w:lineRule="auto"/>
        <w:rPr>
          <w:b/>
          <w:bCs/>
        </w:rPr>
      </w:pPr>
      <w:bookmarkStart w:id="2" w:name="_Toc136409358"/>
      <w:r w:rsidRPr="001952F0">
        <w:rPr>
          <w:b/>
          <w:bCs/>
        </w:rPr>
        <w:lastRenderedPageBreak/>
        <w:t>2. Measurement methods:</w:t>
      </w:r>
      <w:bookmarkEnd w:id="2"/>
    </w:p>
    <w:p w14:paraId="25CB0D92" w14:textId="27876600" w:rsidR="001952F0"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There are two main types of LOC metrics: Physical LOC and Logical LOC. Physical LOC counts all lines of code, including comments and blank lines, while Logical LOC counts only the lines of code that contribute to the functionality of the software. Other variations of LOC metrics include Executable LOC, which counts only the lines of code that are compiled and executed by the computer, and Source Lines of Code per Function Point (SLOC/FP), which measures the amount of code required to implement a single function point in a software system.</w:t>
      </w:r>
    </w:p>
    <w:p w14:paraId="34EA9BCE" w14:textId="2A8C51EC" w:rsidR="00146CAD" w:rsidRPr="001952F0" w:rsidRDefault="00146CAD" w:rsidP="00381C96">
      <w:pPr>
        <w:pStyle w:val="H3"/>
      </w:pPr>
      <w:bookmarkStart w:id="3" w:name="_Toc136409359"/>
      <w:r w:rsidRPr="001952F0">
        <w:t>a. Physical LOC (Lines of Code)</w:t>
      </w:r>
      <w:bookmarkEnd w:id="3"/>
      <w:r w:rsidRPr="001952F0">
        <w:t xml:space="preserve"> </w:t>
      </w:r>
    </w:p>
    <w:p w14:paraId="2767F758" w14:textId="77777777" w:rsidR="00146CAD" w:rsidRPr="001952F0" w:rsidRDefault="00146CAD" w:rsidP="00381C96">
      <w:pPr>
        <w:spacing w:line="360" w:lineRule="auto"/>
        <w:jc w:val="both"/>
        <w:rPr>
          <w:rFonts w:asciiTheme="majorHAnsi" w:hAnsiTheme="majorHAnsi" w:cstheme="majorHAnsi"/>
          <w:sz w:val="26"/>
          <w:szCs w:val="26"/>
          <w:lang w:val="vi-VN"/>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A</w:t>
      </w:r>
      <w:r w:rsidRPr="001952F0">
        <w:rPr>
          <w:rFonts w:asciiTheme="majorHAnsi" w:hAnsiTheme="majorHAnsi" w:cstheme="majorHAnsi"/>
          <w:sz w:val="26"/>
          <w:szCs w:val="26"/>
          <w:lang w:val="vi-VN"/>
        </w:rPr>
        <w:t xml:space="preserve"> measure of the number of lines of code in a software system. </w:t>
      </w:r>
    </w:p>
    <w:p w14:paraId="5A88A5B6" w14:textId="77777777" w:rsidR="00146CAD" w:rsidRPr="001952F0" w:rsidRDefault="00146CAD" w:rsidP="00381C96">
      <w:pPr>
        <w:spacing w:line="360" w:lineRule="auto"/>
        <w:jc w:val="both"/>
        <w:rPr>
          <w:rFonts w:asciiTheme="majorHAnsi" w:hAnsiTheme="majorHAnsi" w:cstheme="majorHAnsi"/>
          <w:sz w:val="26"/>
          <w:szCs w:val="26"/>
          <w:lang w:val="vi-VN"/>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xml:space="preserve">- </w:t>
      </w:r>
      <w:r w:rsidRPr="001952F0">
        <w:rPr>
          <w:rFonts w:asciiTheme="majorHAnsi" w:hAnsiTheme="majorHAnsi" w:cstheme="majorHAnsi"/>
          <w:sz w:val="26"/>
          <w:szCs w:val="26"/>
          <w:lang w:val="vi-VN"/>
        </w:rPr>
        <w:t xml:space="preserve">It counts all lines of code, including comments and blank lines, and is often used as a metric to estimate the size and complexity of a software project. </w:t>
      </w:r>
    </w:p>
    <w:p w14:paraId="3B6F57DA" w14:textId="364D1433" w:rsidR="001952F0" w:rsidRPr="00381C96" w:rsidRDefault="00146CAD" w:rsidP="00381C96">
      <w:pPr>
        <w:spacing w:line="360" w:lineRule="auto"/>
        <w:jc w:val="both"/>
        <w:rPr>
          <w:rFonts w:asciiTheme="majorHAnsi" w:hAnsiTheme="majorHAnsi" w:cstheme="majorHAnsi"/>
          <w:sz w:val="26"/>
          <w:szCs w:val="26"/>
          <w:lang w:val="vi-VN"/>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xml:space="preserve">- </w:t>
      </w:r>
      <w:r w:rsidRPr="001952F0">
        <w:rPr>
          <w:rFonts w:asciiTheme="majorHAnsi" w:hAnsiTheme="majorHAnsi" w:cstheme="majorHAnsi"/>
          <w:sz w:val="26"/>
          <w:szCs w:val="26"/>
          <w:lang w:val="vi-VN"/>
        </w:rPr>
        <w:t>However, it is important to note that SLOC alone is not a comprehensive measure of software quality or productivity, and should be used in conjunction with other metrics and analysis techniques.</w:t>
      </w:r>
    </w:p>
    <w:p w14:paraId="2404D979" w14:textId="77777777" w:rsidR="00146CAD" w:rsidRPr="001952F0" w:rsidRDefault="00146CAD" w:rsidP="00381C96">
      <w:pPr>
        <w:pStyle w:val="H3"/>
      </w:pPr>
      <w:bookmarkStart w:id="4" w:name="_Toc136409360"/>
      <w:r w:rsidRPr="001952F0">
        <w:t>b. Logical SLOC (also known as LLOC)</w:t>
      </w:r>
      <w:bookmarkEnd w:id="4"/>
    </w:p>
    <w:p w14:paraId="6917CB06" w14:textId="77777777" w:rsidR="00146CAD" w:rsidRPr="001952F0" w:rsidRDefault="00146CAD" w:rsidP="00381C96">
      <w:pPr>
        <w:spacing w:line="360" w:lineRule="auto"/>
        <w:jc w:val="both"/>
        <w:rPr>
          <w:rFonts w:asciiTheme="majorHAnsi" w:hAnsiTheme="majorHAnsi" w:cstheme="majorHAnsi"/>
          <w:sz w:val="26"/>
          <w:szCs w:val="26"/>
          <w:lang w:val="vi-VN"/>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xml:space="preserve">- A </w:t>
      </w:r>
      <w:r w:rsidRPr="001952F0">
        <w:rPr>
          <w:rFonts w:asciiTheme="majorHAnsi" w:hAnsiTheme="majorHAnsi" w:cstheme="majorHAnsi"/>
          <w:sz w:val="26"/>
          <w:szCs w:val="26"/>
          <w:lang w:val="vi-VN"/>
        </w:rPr>
        <w:t xml:space="preserve">measure of SLOC. It counts the number of statements or logical lines of code in a program, which includes all executable statements, declarations, and comments. </w:t>
      </w:r>
    </w:p>
    <w:p w14:paraId="50D49DBD" w14:textId="77777777" w:rsidR="00146CAD" w:rsidRPr="001952F0" w:rsidRDefault="00146CAD" w:rsidP="00381C96">
      <w:pPr>
        <w:spacing w:line="360" w:lineRule="auto"/>
        <w:jc w:val="both"/>
        <w:rPr>
          <w:rFonts w:asciiTheme="majorHAnsi" w:hAnsiTheme="majorHAnsi" w:cstheme="majorHAnsi"/>
          <w:sz w:val="26"/>
          <w:szCs w:val="26"/>
          <w:lang w:val="vi-VN"/>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xml:space="preserve">- </w:t>
      </w:r>
      <w:r w:rsidRPr="001952F0">
        <w:rPr>
          <w:rFonts w:asciiTheme="majorHAnsi" w:hAnsiTheme="majorHAnsi" w:cstheme="majorHAnsi"/>
          <w:sz w:val="26"/>
          <w:szCs w:val="26"/>
          <w:lang w:val="vi-VN"/>
        </w:rPr>
        <w:t xml:space="preserve">Logical SLOC is used to measure the size and complexity of a software system and is often used for estimating development effort, testing effort, and maintenance effort. </w:t>
      </w:r>
    </w:p>
    <w:p w14:paraId="07B43F78" w14:textId="77777777" w:rsidR="00146CAD" w:rsidRPr="001952F0" w:rsidRDefault="00146CAD" w:rsidP="00381C96">
      <w:pPr>
        <w:spacing w:line="360" w:lineRule="auto"/>
        <w:jc w:val="both"/>
        <w:rPr>
          <w:rFonts w:asciiTheme="majorHAnsi" w:hAnsiTheme="majorHAnsi" w:cstheme="majorHAnsi"/>
          <w:sz w:val="26"/>
          <w:szCs w:val="26"/>
          <w:lang w:val="vi-VN"/>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xml:space="preserve">- </w:t>
      </w:r>
      <w:r w:rsidRPr="001952F0">
        <w:rPr>
          <w:rFonts w:asciiTheme="majorHAnsi" w:hAnsiTheme="majorHAnsi" w:cstheme="majorHAnsi"/>
          <w:sz w:val="26"/>
          <w:szCs w:val="26"/>
          <w:lang w:val="vi-VN"/>
        </w:rPr>
        <w:t>However, it does not take into account the physical structure of the code or the number of lines actually written, which can vary depending on coding style and formatting.</w:t>
      </w:r>
    </w:p>
    <w:p w14:paraId="3602FA28" w14:textId="77777777" w:rsidR="00146CAD" w:rsidRPr="001952F0" w:rsidRDefault="00146CAD" w:rsidP="00381C96">
      <w:pPr>
        <w:pStyle w:val="H3"/>
      </w:pPr>
      <w:bookmarkStart w:id="5" w:name="_Toc136409361"/>
      <w:r w:rsidRPr="001952F0">
        <w:t>c. Executable SLOC</w:t>
      </w:r>
      <w:bookmarkEnd w:id="5"/>
      <w:r w:rsidRPr="001952F0">
        <w:t xml:space="preserve"> </w:t>
      </w:r>
    </w:p>
    <w:p w14:paraId="2B438E33" w14:textId="77777777" w:rsidR="00146CAD" w:rsidRPr="001952F0" w:rsidRDefault="00146CAD" w:rsidP="00381C96">
      <w:pPr>
        <w:spacing w:line="360" w:lineRule="auto"/>
        <w:jc w:val="both"/>
        <w:rPr>
          <w:rFonts w:asciiTheme="majorHAnsi" w:hAnsiTheme="majorHAnsi" w:cstheme="majorHAnsi"/>
          <w:sz w:val="26"/>
          <w:szCs w:val="26"/>
          <w:lang w:val="vi-VN"/>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xml:space="preserve">- </w:t>
      </w:r>
      <w:r w:rsidRPr="001952F0">
        <w:rPr>
          <w:rFonts w:asciiTheme="majorHAnsi" w:hAnsiTheme="majorHAnsi" w:cstheme="majorHAnsi"/>
          <w:sz w:val="26"/>
          <w:szCs w:val="26"/>
          <w:lang w:val="vi-VN"/>
        </w:rPr>
        <w:t xml:space="preserve">It counts the number of lines of code that contain executable instructions, such as statements and expressions that perform specific operations or calculations. </w:t>
      </w:r>
    </w:p>
    <w:p w14:paraId="59B300CF" w14:textId="77777777" w:rsidR="00146CAD" w:rsidRPr="001952F0" w:rsidRDefault="00146CAD" w:rsidP="00381C96">
      <w:pPr>
        <w:spacing w:line="360" w:lineRule="auto"/>
        <w:jc w:val="both"/>
        <w:rPr>
          <w:rFonts w:asciiTheme="majorHAnsi" w:hAnsiTheme="majorHAnsi" w:cstheme="majorHAnsi"/>
          <w:sz w:val="26"/>
          <w:szCs w:val="26"/>
          <w:lang w:val="vi-VN"/>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xml:space="preserve">- </w:t>
      </w:r>
      <w:r w:rsidRPr="001952F0">
        <w:rPr>
          <w:rFonts w:asciiTheme="majorHAnsi" w:hAnsiTheme="majorHAnsi" w:cstheme="majorHAnsi"/>
          <w:sz w:val="26"/>
          <w:szCs w:val="26"/>
          <w:lang w:val="vi-VN"/>
        </w:rPr>
        <w:t xml:space="preserve">This measure is often used to estimate the size and complexity of a software system, as well as to track progress during development and testing. </w:t>
      </w:r>
    </w:p>
    <w:p w14:paraId="4332ED93" w14:textId="77777777" w:rsidR="00146CAD" w:rsidRPr="001952F0" w:rsidRDefault="00146CAD" w:rsidP="00381C96">
      <w:pPr>
        <w:spacing w:line="360" w:lineRule="auto"/>
        <w:jc w:val="both"/>
        <w:rPr>
          <w:rFonts w:asciiTheme="majorHAnsi" w:hAnsiTheme="majorHAnsi" w:cstheme="majorHAnsi"/>
          <w:sz w:val="26"/>
          <w:szCs w:val="26"/>
          <w:lang w:val="vi-VN"/>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xml:space="preserve">- </w:t>
      </w:r>
      <w:r w:rsidRPr="001952F0">
        <w:rPr>
          <w:rFonts w:asciiTheme="majorHAnsi" w:hAnsiTheme="majorHAnsi" w:cstheme="majorHAnsi"/>
          <w:sz w:val="26"/>
          <w:szCs w:val="26"/>
          <w:lang w:val="vi-VN"/>
        </w:rPr>
        <w:t xml:space="preserve">However, it may not provide a complete picture of the code's overall structure and </w:t>
      </w:r>
      <w:r w:rsidRPr="001952F0">
        <w:rPr>
          <w:rFonts w:asciiTheme="majorHAnsi" w:hAnsiTheme="majorHAnsi" w:cstheme="majorHAnsi"/>
          <w:sz w:val="26"/>
          <w:szCs w:val="26"/>
          <w:lang w:val="vi-VN"/>
        </w:rPr>
        <w:lastRenderedPageBreak/>
        <w:t>readability, as it does not include comments or other non-executable code.</w:t>
      </w:r>
    </w:p>
    <w:p w14:paraId="0E227CD9" w14:textId="77777777" w:rsidR="009E72F5" w:rsidRPr="001952F0" w:rsidRDefault="009E72F5" w:rsidP="00381C96">
      <w:pPr>
        <w:spacing w:line="360" w:lineRule="auto"/>
        <w:jc w:val="both"/>
        <w:rPr>
          <w:rFonts w:asciiTheme="majorHAnsi" w:hAnsiTheme="majorHAnsi" w:cstheme="majorHAnsi"/>
          <w:sz w:val="26"/>
          <w:szCs w:val="26"/>
          <w:lang w:val="vi-VN"/>
        </w:rPr>
      </w:pPr>
    </w:p>
    <w:p w14:paraId="13D0FB38" w14:textId="77777777" w:rsidR="00146CAD" w:rsidRPr="001952F0" w:rsidRDefault="00146CAD" w:rsidP="00381C96">
      <w:pPr>
        <w:pStyle w:val="H2"/>
        <w:spacing w:line="360" w:lineRule="auto"/>
        <w:rPr>
          <w:rFonts w:cstheme="majorHAnsi"/>
          <w:b/>
          <w:bCs/>
        </w:rPr>
      </w:pPr>
      <w:bookmarkStart w:id="6" w:name="_Toc136409362"/>
      <w:r w:rsidRPr="001952F0">
        <w:rPr>
          <w:rFonts w:cstheme="majorHAnsi"/>
          <w:b/>
          <w:bCs/>
        </w:rPr>
        <w:t>3</w:t>
      </w:r>
      <w:r w:rsidRPr="001952F0">
        <w:rPr>
          <w:rFonts w:cstheme="majorHAnsi"/>
          <w:b/>
          <w:bCs/>
          <w:lang w:val="vi-VN"/>
        </w:rPr>
        <w:t xml:space="preserve">. </w:t>
      </w:r>
      <w:r w:rsidRPr="001952F0">
        <w:rPr>
          <w:rFonts w:cstheme="majorHAnsi"/>
          <w:b/>
          <w:bCs/>
        </w:rPr>
        <w:t>Advantages of LOC</w:t>
      </w:r>
      <w:r w:rsidRPr="001952F0">
        <w:rPr>
          <w:rFonts w:cstheme="majorHAnsi"/>
          <w:b/>
          <w:bCs/>
          <w:lang w:val="vi-VN"/>
        </w:rPr>
        <w:t xml:space="preserve"> Metrics</w:t>
      </w:r>
      <w:r w:rsidRPr="001952F0">
        <w:rPr>
          <w:rFonts w:cstheme="majorHAnsi"/>
          <w:b/>
          <w:bCs/>
        </w:rPr>
        <w:t>:</w:t>
      </w:r>
      <w:bookmarkEnd w:id="6"/>
    </w:p>
    <w:p w14:paraId="53424C83" w14:textId="77777777" w:rsidR="00146CAD" w:rsidRPr="001952F0" w:rsidRDefault="00146CAD" w:rsidP="00381C96">
      <w:pPr>
        <w:spacing w:line="360" w:lineRule="auto"/>
        <w:rPr>
          <w:rFonts w:asciiTheme="majorHAnsi" w:hAnsiTheme="majorHAnsi" w:cstheme="majorHAnsi"/>
          <w:i/>
          <w:iCs/>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i/>
          <w:iCs/>
          <w:sz w:val="26"/>
          <w:szCs w:val="26"/>
        </w:rPr>
        <w:t>"Measuring software productivity by lines of code is like measuring progress on an airplane by how much it weighs."- Bill Gates</w:t>
      </w:r>
    </w:p>
    <w:p w14:paraId="317E2E22" w14:textId="77777777" w:rsidR="00146CAD" w:rsidRPr="001952F0" w:rsidRDefault="00146CAD" w:rsidP="00381C96">
      <w:pPr>
        <w:pStyle w:val="H3"/>
      </w:pPr>
      <w:bookmarkStart w:id="7" w:name="_Toc136409363"/>
      <w:r w:rsidRPr="001952F0">
        <w:t>a. Scope for automation of counting:</w:t>
      </w:r>
      <w:bookmarkEnd w:id="7"/>
      <w:r w:rsidRPr="001952F0">
        <w:t xml:space="preserve"> </w:t>
      </w:r>
    </w:p>
    <w:p w14:paraId="50BCA172" w14:textId="77777777" w:rsidR="00146CAD"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LOC is a physical entity, manual counting effort can be easily eliminated by automating the counting process. Small utilities may be developed for counting the LOC in a program.</w:t>
      </w:r>
    </w:p>
    <w:p w14:paraId="6F8A7D1C" w14:textId="77777777" w:rsidR="00146CAD" w:rsidRPr="001952F0" w:rsidRDefault="00146CAD" w:rsidP="00381C96">
      <w:pPr>
        <w:pStyle w:val="H3"/>
      </w:pPr>
      <w:bookmarkStart w:id="8" w:name="_Toc136409364"/>
      <w:r w:rsidRPr="001952F0">
        <w:t>b. Estimating project size and complexity:</w:t>
      </w:r>
      <w:bookmarkEnd w:id="8"/>
      <w:r w:rsidRPr="001952F0">
        <w:t xml:space="preserve"> </w:t>
      </w:r>
    </w:p>
    <w:p w14:paraId="2EEE8E30" w14:textId="77777777" w:rsidR="00146CAD"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LOC can be used as a measure of the size and complexity of a software project. This information is useful for project planning, scheduling, and resource allocation.</w:t>
      </w:r>
    </w:p>
    <w:p w14:paraId="10D19A63" w14:textId="77777777" w:rsidR="00146CAD" w:rsidRPr="001952F0" w:rsidRDefault="00146CAD" w:rsidP="00381C96">
      <w:pPr>
        <w:pStyle w:val="H3"/>
      </w:pPr>
      <w:bookmarkStart w:id="9" w:name="_Toc136409365"/>
      <w:r w:rsidRPr="001952F0">
        <w:t>c. Measuring productivity:</w:t>
      </w:r>
      <w:bookmarkEnd w:id="9"/>
      <w:r w:rsidRPr="001952F0">
        <w:t xml:space="preserve"> </w:t>
      </w:r>
    </w:p>
    <w:p w14:paraId="541C7E5D" w14:textId="77777777" w:rsidR="00146CAD"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By tracking the number of lines of code produced by developers over time, managers can assess their productivity and identify areas for improvement.</w:t>
      </w:r>
    </w:p>
    <w:p w14:paraId="64288AAD" w14:textId="77777777" w:rsidR="00146CAD" w:rsidRPr="001952F0" w:rsidRDefault="00146CAD" w:rsidP="00381C96">
      <w:pPr>
        <w:pStyle w:val="H3"/>
      </w:pPr>
      <w:bookmarkStart w:id="10" w:name="_Toc136409366"/>
      <w:r w:rsidRPr="001952F0">
        <w:t>d. Evaluating software quality:</w:t>
      </w:r>
      <w:bookmarkEnd w:id="10"/>
      <w:r w:rsidRPr="001952F0">
        <w:t xml:space="preserve"> </w:t>
      </w:r>
    </w:p>
    <w:p w14:paraId="41787D34" w14:textId="6BDCC733" w:rsid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The number of lines of code can be an indicator of software quality. For example, if a program has a large number of lines of code but produces very little output, it may be an indication that the code is inefficient or poorly written.</w:t>
      </w:r>
    </w:p>
    <w:p w14:paraId="45EF24B7" w14:textId="77777777" w:rsidR="00146CAD" w:rsidRPr="001952F0" w:rsidRDefault="00146CAD" w:rsidP="00381C96">
      <w:pPr>
        <w:pStyle w:val="H3"/>
      </w:pPr>
      <w:bookmarkStart w:id="11" w:name="_Toc136409367"/>
      <w:r w:rsidRPr="001952F0">
        <w:t>e. Identifying potential bugs:</w:t>
      </w:r>
      <w:bookmarkEnd w:id="11"/>
      <w:r w:rsidRPr="001952F0">
        <w:t xml:space="preserve"> </w:t>
      </w:r>
    </w:p>
    <w:p w14:paraId="02605C59" w14:textId="77777777" w:rsidR="00146CAD"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Large programs with many lines of code are more likely to have bugs than smaller programs. By counting the number of lines of code, developers can identify areas that may need more testing or debugging.</w:t>
      </w:r>
    </w:p>
    <w:p w14:paraId="45C380F9" w14:textId="77777777" w:rsidR="00146CAD" w:rsidRPr="001952F0" w:rsidRDefault="00146CAD" w:rsidP="00381C96">
      <w:pPr>
        <w:pStyle w:val="H3"/>
      </w:pPr>
      <w:bookmarkStart w:id="12" w:name="_Toc136409368"/>
      <w:r w:rsidRPr="001952F0">
        <w:t>f. Compliance with industry standards:</w:t>
      </w:r>
      <w:bookmarkEnd w:id="12"/>
      <w:r w:rsidRPr="001952F0">
        <w:t xml:space="preserve"> </w:t>
      </w:r>
    </w:p>
    <w:p w14:paraId="7837A49A" w14:textId="77777777" w:rsidR="00146CAD"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Some industries have standards that require software projects to meet certain size or complexity criteria. Counting the number of lines of code can help ensure compliance with these standards.</w:t>
      </w:r>
    </w:p>
    <w:p w14:paraId="09B2981E" w14:textId="5C1C467B" w:rsidR="00146CAD" w:rsidRPr="001952F0" w:rsidRDefault="00146CAD" w:rsidP="00381C96">
      <w:pPr>
        <w:spacing w:line="360" w:lineRule="auto"/>
        <w:rPr>
          <w:rFonts w:asciiTheme="majorHAnsi" w:hAnsiTheme="majorHAnsi" w:cstheme="majorHAnsi"/>
          <w:sz w:val="26"/>
          <w:szCs w:val="26"/>
        </w:rPr>
      </w:pPr>
    </w:p>
    <w:p w14:paraId="2382673B" w14:textId="77777777" w:rsidR="00146CAD" w:rsidRPr="001952F0" w:rsidRDefault="00146CAD" w:rsidP="00381C96">
      <w:pPr>
        <w:pStyle w:val="H2"/>
        <w:spacing w:line="360" w:lineRule="auto"/>
        <w:rPr>
          <w:rFonts w:cstheme="majorHAnsi"/>
          <w:b/>
          <w:bCs/>
        </w:rPr>
      </w:pPr>
      <w:bookmarkStart w:id="13" w:name="_Toc136409369"/>
      <w:r w:rsidRPr="001952F0">
        <w:rPr>
          <w:rFonts w:cstheme="majorHAnsi"/>
          <w:b/>
          <w:bCs/>
        </w:rPr>
        <w:lastRenderedPageBreak/>
        <w:t>4. Disadvantages of LOC Metrics:</w:t>
      </w:r>
      <w:bookmarkEnd w:id="13"/>
    </w:p>
    <w:p w14:paraId="5CBEFBFA" w14:textId="77777777" w:rsidR="00146CAD" w:rsidRPr="001952F0" w:rsidRDefault="00146CAD" w:rsidP="00381C96">
      <w:pPr>
        <w:pStyle w:val="H3"/>
      </w:pPr>
      <w:bookmarkStart w:id="14" w:name="_Toc136409370"/>
      <w:r w:rsidRPr="001952F0">
        <w:t>a. Limited scope:</w:t>
      </w:r>
      <w:bookmarkEnd w:id="14"/>
    </w:p>
    <w:p w14:paraId="3ECFE572" w14:textId="70A397AC" w:rsidR="00381C96"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LOC only measures the size of the program’s code and does not take into account other important aspects of the software development process, such as requirements, design, testing, or documentation.</w:t>
      </w:r>
    </w:p>
    <w:p w14:paraId="0D6F26F6" w14:textId="77777777" w:rsidR="00146CAD" w:rsidRPr="001952F0" w:rsidRDefault="00146CAD" w:rsidP="00381C96">
      <w:pPr>
        <w:pStyle w:val="H3"/>
      </w:pPr>
      <w:bookmarkStart w:id="15" w:name="_Toc136409371"/>
      <w:r w:rsidRPr="001952F0">
        <w:t>b. Difference in languages:</w:t>
      </w:r>
      <w:bookmarkEnd w:id="15"/>
      <w:r w:rsidRPr="001952F0">
        <w:t xml:space="preserve">  </w:t>
      </w:r>
    </w:p>
    <w:p w14:paraId="7C367192" w14:textId="77777777" w:rsidR="00146CAD"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Counting lines of code is not always an accurate way to measure the complexity or quality of software. Different programming languages and coding styles can result in vastly different line counts for similar functionality. Consider two applications that provide the same functionality one is written in Java and the other is written in C#:</w:t>
      </w:r>
    </w:p>
    <w:p w14:paraId="4FAFF5CF" w14:textId="77777777" w:rsidR="00146CAD"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The number of function points would be exactly the same, but aspects of the application would be different.</w:t>
      </w:r>
    </w:p>
    <w:p w14:paraId="2C75E523" w14:textId="77777777" w:rsidR="00146CAD"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The lines of code needed to develop the application would certainly not be the same. As a consequence, the amount of effort required to develop the application would be different (hours per function point).</w:t>
      </w:r>
    </w:p>
    <w:p w14:paraId="3972C408" w14:textId="09A67764" w:rsid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Unlike Lines of Code, the number of Function Points will remain constant</w:t>
      </w:r>
    </w:p>
    <w:p w14:paraId="68F2F74A" w14:textId="77777777" w:rsidR="00146CAD" w:rsidRPr="001952F0" w:rsidRDefault="00146CAD" w:rsidP="00381C96">
      <w:pPr>
        <w:pStyle w:val="H3"/>
      </w:pPr>
      <w:bookmarkStart w:id="16" w:name="_Toc136409372"/>
      <w:r w:rsidRPr="001952F0">
        <w:t>c. Narrow perspective:</w:t>
      </w:r>
      <w:bookmarkEnd w:id="16"/>
    </w:p>
    <w:p w14:paraId="1549432B" w14:textId="523EEE53" w:rsidR="001952F0"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LOC characterizes only one aspect of size, namely length, and does not account for functionality or complexity. Therefore, a program with a smaller LOC may be more complex and harder to maintain than a program with a larger LOC.</w:t>
      </w:r>
    </w:p>
    <w:p w14:paraId="12AD71F5" w14:textId="77777777" w:rsidR="00146CAD" w:rsidRPr="001952F0" w:rsidRDefault="00146CAD" w:rsidP="00381C96">
      <w:pPr>
        <w:pStyle w:val="H3"/>
      </w:pPr>
      <w:bookmarkStart w:id="17" w:name="_Toc136409373"/>
      <w:r w:rsidRPr="001952F0">
        <w:t>d. Quality concerns:</w:t>
      </w:r>
      <w:bookmarkEnd w:id="17"/>
    </w:p>
    <w:p w14:paraId="581313B9" w14:textId="065F80BC" w:rsidR="00146CAD"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Using LOC as a sole metric for evaluating the productivity of programmers may encourage bad programming practices, such as code duplication or excessive comments, which can result in bloated and less maintainable code.</w:t>
      </w:r>
    </w:p>
    <w:p w14:paraId="6EE892FF" w14:textId="77777777" w:rsidR="00146CAD" w:rsidRPr="001952F0" w:rsidRDefault="00146CAD" w:rsidP="00381C96">
      <w:pPr>
        <w:pStyle w:val="H3"/>
      </w:pPr>
      <w:bookmarkStart w:id="18" w:name="_Toc136409374"/>
      <w:r w:rsidRPr="001952F0">
        <w:t>e. Lack of user-friendliness:</w:t>
      </w:r>
      <w:bookmarkEnd w:id="18"/>
    </w:p>
    <w:p w14:paraId="6B5C24F7" w14:textId="77777777" w:rsidR="00146CAD"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LOC is a technical metric that may not be easily understandable for non-technical users, making it challenging to communicate the program’s size and complexity to stakeholders outside of the development team.</w:t>
      </w:r>
    </w:p>
    <w:p w14:paraId="123C314E" w14:textId="1A5F852C" w:rsidR="00381C96" w:rsidRPr="00381C96" w:rsidRDefault="00146CAD" w:rsidP="00381C96">
      <w:pPr>
        <w:spacing w:line="360" w:lineRule="auto"/>
        <w:jc w:val="both"/>
        <w:rPr>
          <w:rFonts w:asciiTheme="majorHAnsi" w:hAnsiTheme="majorHAnsi" w:cstheme="majorHAnsi"/>
          <w:sz w:val="26"/>
          <w:szCs w:val="26"/>
        </w:rPr>
      </w:pPr>
      <w:r w:rsidRPr="001952F0">
        <w:rPr>
          <w:rFonts w:asciiTheme="majorHAnsi" w:hAnsiTheme="majorHAnsi" w:cstheme="majorHAnsi"/>
          <w:sz w:val="26"/>
          <w:szCs w:val="26"/>
        </w:rPr>
        <w:lastRenderedPageBreak/>
        <w:t>Overall, while LOC is a valuable tool for measuring the size of software programs, it is important to consider its limitations and complement it with other metrics to ensure a more comprehensive and accurate evaluation of the software development process.</w:t>
      </w:r>
    </w:p>
    <w:p w14:paraId="2A3C3622" w14:textId="77777777" w:rsidR="00146CAD" w:rsidRPr="001952F0" w:rsidRDefault="00146CAD" w:rsidP="00381C96">
      <w:pPr>
        <w:pStyle w:val="H2"/>
        <w:spacing w:line="360" w:lineRule="auto"/>
        <w:rPr>
          <w:b/>
          <w:bCs/>
        </w:rPr>
      </w:pPr>
      <w:bookmarkStart w:id="19" w:name="_Toc136409375"/>
      <w:r w:rsidRPr="001952F0">
        <w:rPr>
          <w:b/>
          <w:bCs/>
        </w:rPr>
        <w:t>5. Variations of LOC:</w:t>
      </w:r>
      <w:bookmarkEnd w:id="19"/>
      <w:r w:rsidRPr="001952F0">
        <w:rPr>
          <w:b/>
          <w:bCs/>
        </w:rPr>
        <w:t xml:space="preserve"> </w:t>
      </w:r>
    </w:p>
    <w:p w14:paraId="62F5840D" w14:textId="77777777" w:rsidR="00146CAD"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xml:space="preserve">- Count of physical lines including blank lines. </w:t>
      </w:r>
    </w:p>
    <w:p w14:paraId="7FD7CE6B" w14:textId="77777777" w:rsidR="00146CAD"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xml:space="preserve">- Count of all lines except blank lines and comments. </w:t>
      </w:r>
    </w:p>
    <w:p w14:paraId="1516EE10" w14:textId="77777777" w:rsidR="00146CAD"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xml:space="preserve">- Count of all statements except comments (statements taking more than one line count as only one line). </w:t>
      </w:r>
    </w:p>
    <w:p w14:paraId="2BB793C9" w14:textId="77777777" w:rsidR="00146CAD"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xml:space="preserve">- Count of all lines except blank lines, comments, declarations and headings. </w:t>
      </w:r>
    </w:p>
    <w:p w14:paraId="3CAD53CC" w14:textId="77777777" w:rsidR="00146CAD" w:rsidRPr="001952F0" w:rsidRDefault="00146CAD" w:rsidP="00381C96">
      <w:pPr>
        <w:spacing w:line="360" w:lineRule="auto"/>
        <w:jc w:val="both"/>
        <w:rPr>
          <w:rFonts w:asciiTheme="majorHAnsi" w:hAnsiTheme="majorHAnsi" w:cstheme="majorHAnsi"/>
          <w:sz w:val="26"/>
          <w:szCs w:val="26"/>
        </w:rPr>
      </w:pPr>
      <w:r w:rsidRPr="001952F0">
        <w:rPr>
          <w:rStyle w:val="IntenseEmphasis"/>
          <w:rFonts w:asciiTheme="majorHAnsi" w:hAnsiTheme="majorHAnsi" w:cstheme="majorHAnsi"/>
          <w:color w:val="000000" w:themeColor="text1"/>
          <w:sz w:val="26"/>
          <w:szCs w:val="26"/>
        </w:rPr>
        <w:t xml:space="preserve">          </w:t>
      </w:r>
      <w:r w:rsidRPr="001952F0">
        <w:rPr>
          <w:rFonts w:asciiTheme="majorHAnsi" w:hAnsiTheme="majorHAnsi" w:cstheme="majorHAnsi"/>
          <w:sz w:val="26"/>
          <w:szCs w:val="26"/>
        </w:rPr>
        <w:t>- Count of only executable statements, not including exception conditions.</w:t>
      </w:r>
    </w:p>
    <w:p w14:paraId="30A4D4F4" w14:textId="63A57B27" w:rsidR="002162B9" w:rsidRDefault="002162B9" w:rsidP="00381C96">
      <w:pPr>
        <w:widowControl/>
        <w:autoSpaceDE/>
        <w:autoSpaceDN/>
        <w:spacing w:line="360" w:lineRule="auto"/>
        <w:rPr>
          <w:rFonts w:asciiTheme="majorHAnsi" w:hAnsiTheme="majorHAnsi" w:cstheme="majorHAnsi"/>
          <w:sz w:val="26"/>
          <w:szCs w:val="26"/>
        </w:rPr>
      </w:pPr>
    </w:p>
    <w:p w14:paraId="6074816A" w14:textId="77777777" w:rsidR="00146CAD" w:rsidRPr="001952F0" w:rsidRDefault="00146CAD" w:rsidP="00381C96">
      <w:pPr>
        <w:pStyle w:val="H2"/>
        <w:spacing w:line="360" w:lineRule="auto"/>
        <w:rPr>
          <w:b/>
          <w:bCs/>
        </w:rPr>
      </w:pPr>
      <w:bookmarkStart w:id="20" w:name="_Toc136409376"/>
      <w:r w:rsidRPr="001952F0">
        <w:rPr>
          <w:b/>
          <w:bCs/>
        </w:rPr>
        <w:t>6. REFERENCES:</w:t>
      </w:r>
      <w:bookmarkEnd w:id="20"/>
    </w:p>
    <w:p w14:paraId="7095A435" w14:textId="77777777" w:rsidR="00146CAD" w:rsidRPr="001952F0" w:rsidRDefault="00146CAD" w:rsidP="00381C96">
      <w:pPr>
        <w:pStyle w:val="ListParagraph"/>
        <w:numPr>
          <w:ilvl w:val="0"/>
          <w:numId w:val="12"/>
        </w:numPr>
        <w:spacing w:line="360" w:lineRule="auto"/>
        <w:jc w:val="both"/>
        <w:rPr>
          <w:rFonts w:asciiTheme="majorHAnsi" w:hAnsiTheme="majorHAnsi" w:cstheme="majorHAnsi"/>
          <w:color w:val="000000" w:themeColor="text1"/>
          <w:sz w:val="26"/>
          <w:szCs w:val="26"/>
        </w:rPr>
      </w:pPr>
      <w:r w:rsidRPr="001952F0">
        <w:rPr>
          <w:rFonts w:asciiTheme="majorHAnsi" w:hAnsiTheme="majorHAnsi" w:cstheme="majorHAnsi"/>
          <w:color w:val="000000" w:themeColor="text1"/>
          <w:sz w:val="26"/>
          <w:szCs w:val="26"/>
        </w:rPr>
        <w:t>https://tutorials.freshersnow.com/software-engineering/size-oriented-metrics/</w:t>
      </w:r>
    </w:p>
    <w:p w14:paraId="0598A6BD" w14:textId="58F0B89E" w:rsidR="000451CE" w:rsidRPr="001952F0" w:rsidRDefault="00000000" w:rsidP="00381C96">
      <w:pPr>
        <w:pStyle w:val="ListParagraph"/>
        <w:numPr>
          <w:ilvl w:val="0"/>
          <w:numId w:val="12"/>
        </w:numPr>
        <w:spacing w:line="360" w:lineRule="auto"/>
        <w:jc w:val="both"/>
        <w:rPr>
          <w:rFonts w:asciiTheme="majorHAnsi" w:hAnsiTheme="majorHAnsi" w:cstheme="majorHAnsi"/>
          <w:color w:val="000000" w:themeColor="text1"/>
          <w:sz w:val="26"/>
          <w:szCs w:val="26"/>
        </w:rPr>
      </w:pPr>
      <w:hyperlink r:id="rId12" w:anchor=":~:text=Source%20lines%20of%20code%20(SLOC,of%20the%20program's%20source%20code" w:history="1">
        <w:r w:rsidR="00B67A05" w:rsidRPr="001952F0">
          <w:rPr>
            <w:rStyle w:val="Hyperlink"/>
            <w:rFonts w:asciiTheme="majorHAnsi" w:hAnsiTheme="majorHAnsi" w:cstheme="majorHAnsi"/>
            <w:color w:val="000000" w:themeColor="text1"/>
            <w:sz w:val="26"/>
            <w:szCs w:val="26"/>
            <w:u w:val="none"/>
          </w:rPr>
          <w:t>https://en.wikipedia.org/wiki/Source_lines_of_code#:~:text=Source%20lines%20of%20code%20(SLOC,of%20the%20program's%20source%20code</w:t>
        </w:r>
      </w:hyperlink>
      <w:r w:rsidR="00146CAD" w:rsidRPr="001952F0">
        <w:rPr>
          <w:rFonts w:asciiTheme="majorHAnsi" w:hAnsiTheme="majorHAnsi" w:cstheme="majorHAnsi"/>
          <w:color w:val="000000" w:themeColor="text1"/>
          <w:sz w:val="26"/>
          <w:szCs w:val="26"/>
        </w:rPr>
        <w:t>.</w:t>
      </w:r>
      <w:bookmarkStart w:id="21" w:name="_bookmark0"/>
      <w:bookmarkStart w:id="22" w:name="_bookmark17"/>
      <w:bookmarkEnd w:id="21"/>
      <w:bookmarkEnd w:id="22"/>
    </w:p>
    <w:p w14:paraId="449D66C5" w14:textId="03218953" w:rsidR="00381C96" w:rsidRDefault="00B67A05" w:rsidP="00381C96">
      <w:pPr>
        <w:pStyle w:val="ListParagraph"/>
        <w:numPr>
          <w:ilvl w:val="0"/>
          <w:numId w:val="12"/>
        </w:numPr>
        <w:spacing w:line="360" w:lineRule="auto"/>
        <w:jc w:val="both"/>
        <w:rPr>
          <w:rFonts w:asciiTheme="majorHAnsi" w:hAnsiTheme="majorHAnsi" w:cstheme="majorHAnsi"/>
          <w:color w:val="000000" w:themeColor="text1"/>
          <w:sz w:val="26"/>
          <w:szCs w:val="26"/>
        </w:rPr>
      </w:pPr>
      <w:r w:rsidRPr="001952F0">
        <w:rPr>
          <w:rFonts w:asciiTheme="majorHAnsi" w:hAnsiTheme="majorHAnsi" w:cstheme="majorHAnsi"/>
          <w:color w:val="000000" w:themeColor="text1"/>
          <w:sz w:val="26"/>
          <w:szCs w:val="26"/>
        </w:rPr>
        <w:t>https://en.wikiversity.org/wiki/Software_metrics_and_measurement</w:t>
      </w:r>
    </w:p>
    <w:p w14:paraId="444AC2D7" w14:textId="78421B27" w:rsidR="00B67A05" w:rsidRPr="00381C96" w:rsidRDefault="00381C96" w:rsidP="00381C96">
      <w:pPr>
        <w:widowControl/>
        <w:autoSpaceDE/>
        <w:autoSpaceDN/>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br w:type="page"/>
      </w:r>
    </w:p>
    <w:p w14:paraId="15210B5D" w14:textId="065D07A6" w:rsidR="001952F0" w:rsidRDefault="001952F0" w:rsidP="00381C96">
      <w:pPr>
        <w:pStyle w:val="H1"/>
      </w:pPr>
      <w:bookmarkStart w:id="23" w:name="_Toc136409377"/>
      <w:r>
        <w:lastRenderedPageBreak/>
        <w:t>II.</w:t>
      </w:r>
      <w:r w:rsidR="002162B9">
        <w:t xml:space="preserve"> Demo:</w:t>
      </w:r>
      <w:bookmarkEnd w:id="23"/>
    </w:p>
    <w:p w14:paraId="469CC383" w14:textId="6E99B279" w:rsidR="00BC1BEA" w:rsidRPr="00B475BF" w:rsidRDefault="00BC1BEA" w:rsidP="00381C96">
      <w:pPr>
        <w:pStyle w:val="H2"/>
        <w:spacing w:line="360" w:lineRule="auto"/>
        <w:rPr>
          <w:b/>
          <w:bCs/>
          <w:lang w:val="vi-VN"/>
        </w:rPr>
      </w:pPr>
      <w:bookmarkStart w:id="24" w:name="_Toc136409378"/>
      <w:r w:rsidRPr="00BC1BEA">
        <w:rPr>
          <w:b/>
          <w:bCs/>
        </w:rPr>
        <w:t>1</w:t>
      </w:r>
      <w:r w:rsidRPr="00BC1BEA">
        <w:rPr>
          <w:b/>
          <w:bCs/>
          <w:lang w:val="vi-VN"/>
        </w:rPr>
        <w:t>. Tool:</w:t>
      </w:r>
      <w:bookmarkEnd w:id="24"/>
    </w:p>
    <w:p w14:paraId="72919DCC" w14:textId="032D38D9" w:rsidR="00BC1BEA" w:rsidRDefault="00BC1BEA" w:rsidP="00381C96">
      <w:pPr>
        <w:pStyle w:val="H3"/>
      </w:pPr>
      <w:bookmarkStart w:id="25" w:name="_Toc136409379"/>
      <w:r>
        <w:t>a. UI:</w:t>
      </w:r>
      <w:bookmarkEnd w:id="25"/>
    </w:p>
    <w:p w14:paraId="6FEC196A" w14:textId="32DA30DE" w:rsidR="0068775B" w:rsidRDefault="00925910" w:rsidP="00381C96">
      <w:pPr>
        <w:spacing w:line="360" w:lineRule="auto"/>
      </w:pPr>
      <w:r>
        <w:t>- Main Window</w:t>
      </w:r>
    </w:p>
    <w:p w14:paraId="40360B28" w14:textId="4A66707A" w:rsidR="0068775B" w:rsidRDefault="00C15CD3" w:rsidP="00381C96">
      <w:pPr>
        <w:spacing w:line="360" w:lineRule="auto"/>
      </w:pPr>
      <w:r w:rsidRPr="00C15CD3">
        <w:rPr>
          <w:noProof/>
        </w:rPr>
        <w:drawing>
          <wp:inline distT="0" distB="0" distL="0" distR="0" wp14:anchorId="32C37951" wp14:editId="1011F6C4">
            <wp:extent cx="5791200" cy="3457575"/>
            <wp:effectExtent l="0" t="0" r="0" b="9525"/>
            <wp:docPr id="614585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85353" name=""/>
                    <pic:cNvPicPr/>
                  </pic:nvPicPr>
                  <pic:blipFill>
                    <a:blip r:embed="rId13"/>
                    <a:stretch>
                      <a:fillRect/>
                    </a:stretch>
                  </pic:blipFill>
                  <pic:spPr>
                    <a:xfrm>
                      <a:off x="0" y="0"/>
                      <a:ext cx="5791200" cy="3457575"/>
                    </a:xfrm>
                    <a:prstGeom prst="rect">
                      <a:avLst/>
                    </a:prstGeom>
                  </pic:spPr>
                </pic:pic>
              </a:graphicData>
            </a:graphic>
          </wp:inline>
        </w:drawing>
      </w:r>
    </w:p>
    <w:p w14:paraId="274D3788" w14:textId="7791795B" w:rsidR="0068775B" w:rsidRPr="00381C96" w:rsidRDefault="0068775B" w:rsidP="00381C96">
      <w:pPr>
        <w:spacing w:line="360" w:lineRule="auto"/>
      </w:pPr>
      <w:r>
        <w:t>- Member Information</w:t>
      </w:r>
    </w:p>
    <w:p w14:paraId="394399C9" w14:textId="1B188E7F" w:rsidR="0068775B" w:rsidRPr="00381C96" w:rsidRDefault="00C15CD3" w:rsidP="00381C96">
      <w:pPr>
        <w:spacing w:line="360" w:lineRule="auto"/>
        <w:rPr>
          <w:sz w:val="28"/>
          <w:szCs w:val="28"/>
        </w:rPr>
      </w:pPr>
      <w:r w:rsidRPr="00C15CD3">
        <w:rPr>
          <w:noProof/>
          <w:sz w:val="28"/>
          <w:szCs w:val="28"/>
        </w:rPr>
        <w:drawing>
          <wp:inline distT="0" distB="0" distL="0" distR="0" wp14:anchorId="04784E3A" wp14:editId="5E89D8AD">
            <wp:extent cx="5791200" cy="3438246"/>
            <wp:effectExtent l="0" t="0" r="0" b="0"/>
            <wp:docPr id="193000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00543" name=""/>
                    <pic:cNvPicPr/>
                  </pic:nvPicPr>
                  <pic:blipFill>
                    <a:blip r:embed="rId14"/>
                    <a:stretch>
                      <a:fillRect/>
                    </a:stretch>
                  </pic:blipFill>
                  <pic:spPr>
                    <a:xfrm>
                      <a:off x="0" y="0"/>
                      <a:ext cx="5793599" cy="3439670"/>
                    </a:xfrm>
                    <a:prstGeom prst="rect">
                      <a:avLst/>
                    </a:prstGeom>
                  </pic:spPr>
                </pic:pic>
              </a:graphicData>
            </a:graphic>
          </wp:inline>
        </w:drawing>
      </w:r>
    </w:p>
    <w:p w14:paraId="60CFD503" w14:textId="1E90A9B1" w:rsidR="0068775B" w:rsidRDefault="0068775B" w:rsidP="00381C96">
      <w:pPr>
        <w:pStyle w:val="ListParagraph"/>
        <w:numPr>
          <w:ilvl w:val="0"/>
          <w:numId w:val="15"/>
        </w:numPr>
        <w:spacing w:line="360" w:lineRule="auto"/>
      </w:pPr>
      <w:r>
        <w:lastRenderedPageBreak/>
        <w:t>Form_LOCtool</w:t>
      </w:r>
    </w:p>
    <w:p w14:paraId="1DC553BB" w14:textId="4F7F814E" w:rsidR="00381C96" w:rsidRPr="00C54C6A" w:rsidRDefault="004354FE" w:rsidP="00C54C6A">
      <w:pPr>
        <w:pStyle w:val="ListParagraph"/>
        <w:spacing w:line="360" w:lineRule="auto"/>
        <w:ind w:left="1140" w:hanging="1140"/>
        <w:jc w:val="center"/>
        <w:rPr>
          <w:sz w:val="28"/>
          <w:szCs w:val="28"/>
        </w:rPr>
      </w:pPr>
      <w:r w:rsidRPr="004354FE">
        <w:rPr>
          <w:noProof/>
          <w:sz w:val="28"/>
          <w:szCs w:val="28"/>
        </w:rPr>
        <w:drawing>
          <wp:inline distT="0" distB="0" distL="0" distR="0" wp14:anchorId="709817B9" wp14:editId="739FB6EC">
            <wp:extent cx="5581816" cy="3774058"/>
            <wp:effectExtent l="0" t="0" r="0" b="0"/>
            <wp:docPr id="23030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09925" name=""/>
                    <pic:cNvPicPr/>
                  </pic:nvPicPr>
                  <pic:blipFill>
                    <a:blip r:embed="rId15"/>
                    <a:stretch>
                      <a:fillRect/>
                    </a:stretch>
                  </pic:blipFill>
                  <pic:spPr>
                    <a:xfrm>
                      <a:off x="0" y="0"/>
                      <a:ext cx="5584057" cy="3775573"/>
                    </a:xfrm>
                    <a:prstGeom prst="rect">
                      <a:avLst/>
                    </a:prstGeom>
                  </pic:spPr>
                </pic:pic>
              </a:graphicData>
            </a:graphic>
          </wp:inline>
        </w:drawing>
      </w:r>
    </w:p>
    <w:p w14:paraId="2D1ED667" w14:textId="1313ECE3" w:rsidR="008E499B" w:rsidRPr="008E499B" w:rsidRDefault="008E499B" w:rsidP="00381C96">
      <w:pPr>
        <w:pStyle w:val="ListParagraph"/>
        <w:spacing w:line="360" w:lineRule="auto"/>
        <w:ind w:left="1140" w:hanging="1140"/>
        <w:rPr>
          <w:vanish/>
          <w:sz w:val="28"/>
          <w:szCs w:val="28"/>
        </w:rPr>
      </w:pPr>
    </w:p>
    <w:p w14:paraId="7E736E2B" w14:textId="5EB48790" w:rsidR="008E499B" w:rsidRPr="008E499B" w:rsidRDefault="008E499B" w:rsidP="00381C96">
      <w:pPr>
        <w:pStyle w:val="ListParagraph"/>
        <w:spacing w:line="360" w:lineRule="auto"/>
        <w:ind w:left="1140" w:hanging="1140"/>
        <w:rPr>
          <w:vanish/>
          <w:sz w:val="28"/>
          <w:szCs w:val="28"/>
        </w:rPr>
      </w:pPr>
    </w:p>
    <w:p w14:paraId="4EC18FEE" w14:textId="205F4F14" w:rsidR="008E499B" w:rsidRPr="008E499B" w:rsidRDefault="008E499B" w:rsidP="00381C96">
      <w:pPr>
        <w:pStyle w:val="ListParagraph"/>
        <w:spacing w:line="360" w:lineRule="auto"/>
        <w:ind w:left="1140" w:hanging="1140"/>
        <w:rPr>
          <w:vanish/>
          <w:sz w:val="28"/>
          <w:szCs w:val="28"/>
        </w:rPr>
      </w:pPr>
    </w:p>
    <w:p w14:paraId="03698896" w14:textId="7FF05699" w:rsidR="008E499B" w:rsidRPr="008E499B" w:rsidRDefault="008E499B" w:rsidP="00381C96">
      <w:pPr>
        <w:pStyle w:val="ListParagraph"/>
        <w:spacing w:line="360" w:lineRule="auto"/>
        <w:ind w:left="1140" w:hanging="1140"/>
        <w:rPr>
          <w:vanish/>
          <w:sz w:val="28"/>
          <w:szCs w:val="28"/>
        </w:rPr>
      </w:pPr>
    </w:p>
    <w:p w14:paraId="42371A67" w14:textId="2F3ED960" w:rsidR="008E499B" w:rsidRPr="008E499B" w:rsidRDefault="008E499B" w:rsidP="00381C96">
      <w:pPr>
        <w:pStyle w:val="ListParagraph"/>
        <w:spacing w:line="360" w:lineRule="auto"/>
        <w:ind w:left="1140" w:hanging="1140"/>
        <w:rPr>
          <w:vanish/>
          <w:sz w:val="28"/>
          <w:szCs w:val="28"/>
        </w:rPr>
      </w:pPr>
    </w:p>
    <w:p w14:paraId="19260F65" w14:textId="5959D5E3" w:rsidR="008E499B" w:rsidRPr="008E499B" w:rsidRDefault="008E499B" w:rsidP="00381C96">
      <w:pPr>
        <w:pStyle w:val="ListParagraph"/>
        <w:spacing w:line="360" w:lineRule="auto"/>
        <w:ind w:left="1140" w:hanging="1140"/>
        <w:rPr>
          <w:vanish/>
          <w:sz w:val="28"/>
          <w:szCs w:val="28"/>
        </w:rPr>
      </w:pPr>
    </w:p>
    <w:p w14:paraId="666F51A9" w14:textId="3D2129CD" w:rsidR="008E499B" w:rsidRPr="008E499B" w:rsidRDefault="008E499B" w:rsidP="00381C96">
      <w:pPr>
        <w:pStyle w:val="ListParagraph"/>
        <w:spacing w:line="360" w:lineRule="auto"/>
        <w:ind w:left="1140" w:hanging="1140"/>
        <w:rPr>
          <w:vanish/>
          <w:sz w:val="28"/>
          <w:szCs w:val="28"/>
        </w:rPr>
      </w:pPr>
    </w:p>
    <w:p w14:paraId="3C4D7CC8" w14:textId="1099EEF8" w:rsidR="008E499B" w:rsidRPr="008E499B" w:rsidRDefault="008E499B" w:rsidP="00381C96">
      <w:pPr>
        <w:pStyle w:val="ListParagraph"/>
        <w:spacing w:line="360" w:lineRule="auto"/>
        <w:ind w:left="1140" w:hanging="1140"/>
        <w:rPr>
          <w:vanish/>
          <w:sz w:val="28"/>
          <w:szCs w:val="28"/>
        </w:rPr>
      </w:pPr>
    </w:p>
    <w:p w14:paraId="7C7150F2" w14:textId="1397D63B" w:rsidR="008E499B" w:rsidRPr="008E499B" w:rsidRDefault="008E499B" w:rsidP="00381C96">
      <w:pPr>
        <w:pStyle w:val="ListParagraph"/>
        <w:spacing w:line="360" w:lineRule="auto"/>
        <w:ind w:left="1140" w:hanging="1140"/>
        <w:rPr>
          <w:vanish/>
          <w:sz w:val="28"/>
          <w:szCs w:val="28"/>
        </w:rPr>
      </w:pPr>
    </w:p>
    <w:p w14:paraId="43023EDE" w14:textId="3847B4FB" w:rsidR="008E499B" w:rsidRPr="008E499B" w:rsidRDefault="008E499B" w:rsidP="00381C96">
      <w:pPr>
        <w:pStyle w:val="ListParagraph"/>
        <w:spacing w:line="360" w:lineRule="auto"/>
        <w:ind w:left="1140" w:hanging="1140"/>
        <w:rPr>
          <w:vanish/>
          <w:sz w:val="28"/>
          <w:szCs w:val="28"/>
        </w:rPr>
      </w:pPr>
    </w:p>
    <w:p w14:paraId="31F6D87A" w14:textId="08EB8BD4" w:rsidR="008E499B" w:rsidRPr="008E499B" w:rsidRDefault="008E499B" w:rsidP="00381C96">
      <w:pPr>
        <w:pStyle w:val="ListParagraph"/>
        <w:spacing w:line="360" w:lineRule="auto"/>
        <w:ind w:left="1140" w:hanging="1140"/>
        <w:rPr>
          <w:vanish/>
          <w:sz w:val="28"/>
          <w:szCs w:val="28"/>
        </w:rPr>
      </w:pPr>
    </w:p>
    <w:p w14:paraId="4F5FEE0D" w14:textId="21B20784" w:rsidR="008E499B" w:rsidRPr="008E499B" w:rsidRDefault="008E499B" w:rsidP="00381C96">
      <w:pPr>
        <w:pStyle w:val="ListParagraph"/>
        <w:spacing w:line="360" w:lineRule="auto"/>
        <w:ind w:left="1140" w:hanging="1140"/>
        <w:rPr>
          <w:vanish/>
          <w:sz w:val="28"/>
          <w:szCs w:val="28"/>
        </w:rPr>
      </w:pPr>
    </w:p>
    <w:p w14:paraId="45D70E12" w14:textId="77777777" w:rsidR="008E499B" w:rsidRPr="008E499B" w:rsidRDefault="008E499B" w:rsidP="00381C96">
      <w:pPr>
        <w:pStyle w:val="ListParagraph"/>
        <w:spacing w:line="360" w:lineRule="auto"/>
        <w:ind w:left="1140" w:hanging="1140"/>
        <w:rPr>
          <w:vanish/>
          <w:sz w:val="28"/>
          <w:szCs w:val="28"/>
        </w:rPr>
      </w:pPr>
    </w:p>
    <w:p w14:paraId="199FBC1B" w14:textId="20E885B4" w:rsidR="00BC1BEA" w:rsidRDefault="00BC1BEA" w:rsidP="00381C96">
      <w:pPr>
        <w:pStyle w:val="H3"/>
      </w:pPr>
      <w:bookmarkStart w:id="26" w:name="_Toc136409380"/>
      <w:r>
        <w:t>b. Algorithm:</w:t>
      </w:r>
      <w:bookmarkEnd w:id="26"/>
    </w:p>
    <w:p w14:paraId="46E7E95A" w14:textId="1AE06AD5" w:rsidR="002D6978" w:rsidRPr="00C54C6A" w:rsidRDefault="002D6978" w:rsidP="00C54C6A">
      <w:pPr>
        <w:spacing w:line="360" w:lineRule="auto"/>
        <w:rPr>
          <w:sz w:val="26"/>
          <w:szCs w:val="26"/>
        </w:rPr>
      </w:pPr>
      <w:r w:rsidRPr="00C54C6A">
        <w:rPr>
          <w:sz w:val="26"/>
          <w:szCs w:val="26"/>
        </w:rPr>
        <w:t>- Input: A code file</w:t>
      </w:r>
    </w:p>
    <w:p w14:paraId="49EFEF3F" w14:textId="77777777" w:rsidR="002D6978" w:rsidRPr="00C54C6A" w:rsidRDefault="002D6978" w:rsidP="00C54C6A">
      <w:pPr>
        <w:spacing w:line="360" w:lineRule="auto"/>
        <w:rPr>
          <w:sz w:val="26"/>
          <w:szCs w:val="26"/>
        </w:rPr>
      </w:pPr>
      <w:r w:rsidRPr="00C54C6A">
        <w:rPr>
          <w:sz w:val="26"/>
          <w:szCs w:val="26"/>
        </w:rPr>
        <w:t>- Output: file name, LOC, Blank, Comment, Directory file</w:t>
      </w:r>
    </w:p>
    <w:p w14:paraId="14BA1DA7" w14:textId="7C207721" w:rsidR="002D6978" w:rsidRPr="00C54C6A" w:rsidRDefault="002D6978" w:rsidP="00C54C6A">
      <w:pPr>
        <w:spacing w:line="360" w:lineRule="auto"/>
        <w:rPr>
          <w:sz w:val="26"/>
          <w:szCs w:val="26"/>
        </w:rPr>
      </w:pPr>
      <w:r w:rsidRPr="00C54C6A">
        <w:rPr>
          <w:sz w:val="26"/>
          <w:szCs w:val="26"/>
        </w:rPr>
        <w:t>- Idea :</w:t>
      </w:r>
    </w:p>
    <w:p w14:paraId="43105A5F" w14:textId="77777777" w:rsidR="002D6978" w:rsidRPr="00C54C6A" w:rsidRDefault="002D6978" w:rsidP="00C54C6A">
      <w:pPr>
        <w:spacing w:line="360" w:lineRule="auto"/>
        <w:rPr>
          <w:sz w:val="26"/>
          <w:szCs w:val="26"/>
        </w:rPr>
      </w:pPr>
      <w:r w:rsidRPr="00C54C6A">
        <w:rPr>
          <w:sz w:val="26"/>
          <w:szCs w:val="26"/>
        </w:rPr>
        <w:t>+ Create a function to check if it is a code file or not</w:t>
      </w:r>
    </w:p>
    <w:p w14:paraId="6567CC05" w14:textId="77777777" w:rsidR="002D6978" w:rsidRPr="00C54C6A" w:rsidRDefault="002D6978" w:rsidP="00C54C6A">
      <w:pPr>
        <w:spacing w:line="360" w:lineRule="auto"/>
        <w:rPr>
          <w:sz w:val="26"/>
          <w:szCs w:val="26"/>
        </w:rPr>
      </w:pPr>
      <w:r w:rsidRPr="00C54C6A">
        <w:rPr>
          <w:sz w:val="26"/>
          <w:szCs w:val="26"/>
        </w:rPr>
        <w:t>+ If true, it will create a count function</w:t>
      </w:r>
    </w:p>
    <w:p w14:paraId="5A0AD007" w14:textId="277F2765" w:rsidR="002D6978" w:rsidRPr="00C54C6A" w:rsidRDefault="002D6978" w:rsidP="00C54C6A">
      <w:pPr>
        <w:spacing w:line="360" w:lineRule="auto"/>
        <w:rPr>
          <w:sz w:val="26"/>
          <w:szCs w:val="26"/>
        </w:rPr>
      </w:pPr>
      <w:r w:rsidRPr="00C54C6A">
        <w:rPr>
          <w:sz w:val="26"/>
          <w:szCs w:val="26"/>
        </w:rPr>
        <w:t>-</w:t>
      </w:r>
      <w:r w:rsidR="00C54C6A">
        <w:rPr>
          <w:sz w:val="26"/>
          <w:szCs w:val="26"/>
          <w:lang w:val="vi-VN"/>
        </w:rPr>
        <w:t xml:space="preserve"> </w:t>
      </w:r>
      <w:r w:rsidRPr="00C54C6A">
        <w:rPr>
          <w:sz w:val="26"/>
          <w:szCs w:val="26"/>
        </w:rPr>
        <w:t>Algorithm :</w:t>
      </w:r>
    </w:p>
    <w:p w14:paraId="6BDB922E" w14:textId="77777777" w:rsidR="002D6978" w:rsidRPr="00C54C6A" w:rsidRDefault="002D6978" w:rsidP="00C54C6A">
      <w:pPr>
        <w:spacing w:line="360" w:lineRule="auto"/>
        <w:rPr>
          <w:sz w:val="26"/>
          <w:szCs w:val="26"/>
        </w:rPr>
      </w:pPr>
      <w:r w:rsidRPr="00C54C6A">
        <w:rPr>
          <w:sz w:val="26"/>
          <w:szCs w:val="26"/>
        </w:rPr>
        <w:t>+ B1: IsSourceFile function is a function to check if it is ile code or not? by convention .cs .cpp .js .java</w:t>
      </w:r>
    </w:p>
    <w:p w14:paraId="6183CF4B" w14:textId="77777777" w:rsidR="002D6978" w:rsidRPr="00C54C6A" w:rsidRDefault="002D6978" w:rsidP="00C54C6A">
      <w:pPr>
        <w:spacing w:line="360" w:lineRule="auto"/>
        <w:rPr>
          <w:sz w:val="26"/>
          <w:szCs w:val="26"/>
        </w:rPr>
      </w:pPr>
      <w:r w:rsidRPr="00C54C6A">
        <w:rPr>
          <w:sz w:val="26"/>
          <w:szCs w:val="26"/>
        </w:rPr>
        <w:t>+ B2: With the function to start counting</w:t>
      </w:r>
    </w:p>
    <w:p w14:paraId="18B44F55" w14:textId="77777777" w:rsidR="002D6978" w:rsidRPr="00C54C6A" w:rsidRDefault="002D6978" w:rsidP="00C54C6A">
      <w:pPr>
        <w:spacing w:line="360" w:lineRule="auto"/>
        <w:rPr>
          <w:sz w:val="26"/>
          <w:szCs w:val="26"/>
        </w:rPr>
      </w:pPr>
      <w:r w:rsidRPr="00C54C6A">
        <w:rPr>
          <w:sz w:val="26"/>
          <w:szCs w:val="26"/>
        </w:rPr>
        <w:t>Give a variable associated with the path and create counters like blank, comment and the lines variable that counts the number of lines of code</w:t>
      </w:r>
    </w:p>
    <w:p w14:paraId="5854369C" w14:textId="77777777" w:rsidR="002D6978" w:rsidRPr="00C54C6A" w:rsidRDefault="002D6978" w:rsidP="00C54C6A">
      <w:pPr>
        <w:spacing w:line="360" w:lineRule="auto"/>
        <w:rPr>
          <w:sz w:val="26"/>
          <w:szCs w:val="26"/>
        </w:rPr>
      </w:pPr>
      <w:r w:rsidRPr="00C54C6A">
        <w:rPr>
          <w:sz w:val="26"/>
          <w:szCs w:val="26"/>
        </w:rPr>
        <w:t>Using StreamReader to read the entire code file to check if "" is encountered, the variable blank ++ and if // or /* is encountered, then comment ++</w:t>
      </w:r>
    </w:p>
    <w:p w14:paraId="31BFEA7F" w14:textId="77777777" w:rsidR="002D6978" w:rsidRPr="00C54C6A" w:rsidRDefault="002D6978" w:rsidP="00C54C6A">
      <w:pPr>
        <w:spacing w:line="360" w:lineRule="auto"/>
        <w:rPr>
          <w:sz w:val="26"/>
          <w:szCs w:val="26"/>
        </w:rPr>
      </w:pPr>
      <w:r w:rsidRPr="00C54C6A">
        <w:rPr>
          <w:sz w:val="26"/>
          <w:szCs w:val="26"/>
        </w:rPr>
        <w:t>Then display on ListView</w:t>
      </w:r>
    </w:p>
    <w:p w14:paraId="21500C90" w14:textId="513980E2" w:rsidR="002F33B5" w:rsidRPr="00C54C6A" w:rsidRDefault="002D6978" w:rsidP="00381C96">
      <w:pPr>
        <w:spacing w:line="360" w:lineRule="auto"/>
        <w:rPr>
          <w:sz w:val="26"/>
          <w:szCs w:val="26"/>
        </w:rPr>
      </w:pPr>
      <w:r w:rsidRPr="00C54C6A">
        <w:rPr>
          <w:sz w:val="26"/>
          <w:szCs w:val="26"/>
        </w:rPr>
        <w:t>+ B3: similar to reading folder</w:t>
      </w:r>
    </w:p>
    <w:p w14:paraId="64AED427" w14:textId="22E9878E" w:rsidR="00BC1BEA" w:rsidRPr="00381C96" w:rsidRDefault="00BC1BEA" w:rsidP="00381C96">
      <w:pPr>
        <w:pStyle w:val="H2"/>
        <w:spacing w:line="360" w:lineRule="auto"/>
        <w:rPr>
          <w:b/>
          <w:bCs/>
        </w:rPr>
      </w:pPr>
      <w:bookmarkStart w:id="27" w:name="_Toc136409381"/>
      <w:r w:rsidRPr="002F33B5">
        <w:rPr>
          <w:b/>
          <w:bCs/>
        </w:rPr>
        <w:lastRenderedPageBreak/>
        <w:t>2. Testcase</w:t>
      </w:r>
      <w:bookmarkEnd w:id="27"/>
    </w:p>
    <w:tbl>
      <w:tblPr>
        <w:tblStyle w:val="TableGrid"/>
        <w:tblW w:w="0" w:type="auto"/>
        <w:tblLook w:val="04A0" w:firstRow="1" w:lastRow="0" w:firstColumn="1" w:lastColumn="0" w:noHBand="0" w:noVBand="1"/>
      </w:tblPr>
      <w:tblGrid>
        <w:gridCol w:w="2483"/>
        <w:gridCol w:w="2483"/>
      </w:tblGrid>
      <w:tr w:rsidR="00BC1BEA" w14:paraId="5EBF9D76" w14:textId="77777777" w:rsidTr="00BC1BEA">
        <w:tc>
          <w:tcPr>
            <w:tcW w:w="2483" w:type="dxa"/>
          </w:tcPr>
          <w:p w14:paraId="65E93C4A" w14:textId="368D4FA1" w:rsidR="00BC1BEA" w:rsidRDefault="00BC1BEA" w:rsidP="00381C96">
            <w:pPr>
              <w:spacing w:line="360" w:lineRule="auto"/>
              <w:rPr>
                <w:lang w:val="vi-VN"/>
              </w:rPr>
            </w:pPr>
            <w:r>
              <w:rPr>
                <w:lang w:val="vi-VN"/>
              </w:rPr>
              <w:t>No</w:t>
            </w:r>
          </w:p>
        </w:tc>
        <w:tc>
          <w:tcPr>
            <w:tcW w:w="2483" w:type="dxa"/>
          </w:tcPr>
          <w:p w14:paraId="3FBACC4F" w14:textId="5AF8B30E" w:rsidR="00BC1BEA" w:rsidRDefault="00BC1BEA" w:rsidP="00381C96">
            <w:pPr>
              <w:spacing w:line="360" w:lineRule="auto"/>
              <w:rPr>
                <w:lang w:val="vi-VN"/>
              </w:rPr>
            </w:pPr>
            <w:r>
              <w:rPr>
                <w:lang w:val="vi-VN"/>
              </w:rPr>
              <w:t>Function Name</w:t>
            </w:r>
          </w:p>
        </w:tc>
      </w:tr>
      <w:tr w:rsidR="00BC1BEA" w14:paraId="1732CF64" w14:textId="77777777" w:rsidTr="00BC1BEA">
        <w:tc>
          <w:tcPr>
            <w:tcW w:w="2483" w:type="dxa"/>
          </w:tcPr>
          <w:p w14:paraId="7808AD5A" w14:textId="5BCEBF30" w:rsidR="00BC1BEA" w:rsidRDefault="00BC1BEA" w:rsidP="00381C96">
            <w:pPr>
              <w:spacing w:line="360" w:lineRule="auto"/>
              <w:rPr>
                <w:lang w:val="vi-VN"/>
              </w:rPr>
            </w:pPr>
            <w:r>
              <w:rPr>
                <w:lang w:val="vi-VN"/>
              </w:rPr>
              <w:t>1</w:t>
            </w:r>
          </w:p>
        </w:tc>
        <w:tc>
          <w:tcPr>
            <w:tcW w:w="2483" w:type="dxa"/>
          </w:tcPr>
          <w:p w14:paraId="7FEF4EB3" w14:textId="78A88A33" w:rsidR="00BC1BEA" w:rsidRDefault="00BC1BEA" w:rsidP="00381C96">
            <w:pPr>
              <w:spacing w:line="360" w:lineRule="auto"/>
              <w:rPr>
                <w:lang w:val="vi-VN"/>
              </w:rPr>
            </w:pPr>
            <w:r>
              <w:rPr>
                <w:lang w:val="vi-VN"/>
              </w:rPr>
              <w:t>Select Folder</w:t>
            </w:r>
          </w:p>
        </w:tc>
      </w:tr>
      <w:tr w:rsidR="00BC1BEA" w14:paraId="2E4E1A8F" w14:textId="77777777" w:rsidTr="00BC1BEA">
        <w:tc>
          <w:tcPr>
            <w:tcW w:w="2483" w:type="dxa"/>
          </w:tcPr>
          <w:p w14:paraId="134AF025" w14:textId="7EB40573" w:rsidR="00BC1BEA" w:rsidRDefault="00BC1BEA" w:rsidP="00381C96">
            <w:pPr>
              <w:spacing w:line="360" w:lineRule="auto"/>
              <w:rPr>
                <w:lang w:val="vi-VN"/>
              </w:rPr>
            </w:pPr>
            <w:r>
              <w:rPr>
                <w:lang w:val="vi-VN"/>
              </w:rPr>
              <w:t>2</w:t>
            </w:r>
          </w:p>
        </w:tc>
        <w:tc>
          <w:tcPr>
            <w:tcW w:w="2483" w:type="dxa"/>
          </w:tcPr>
          <w:p w14:paraId="3CEB737D" w14:textId="2FC38B16" w:rsidR="00BC1BEA" w:rsidRDefault="00BC1BEA" w:rsidP="00381C96">
            <w:pPr>
              <w:spacing w:line="360" w:lineRule="auto"/>
              <w:rPr>
                <w:lang w:val="vi-VN"/>
              </w:rPr>
            </w:pPr>
            <w:r>
              <w:rPr>
                <w:lang w:val="vi-VN"/>
              </w:rPr>
              <w:t>Select File</w:t>
            </w:r>
          </w:p>
        </w:tc>
      </w:tr>
      <w:tr w:rsidR="00BC1BEA" w14:paraId="408818F5" w14:textId="77777777" w:rsidTr="00BC1BEA">
        <w:tc>
          <w:tcPr>
            <w:tcW w:w="2483" w:type="dxa"/>
          </w:tcPr>
          <w:p w14:paraId="46E8A8CE" w14:textId="2114E5F3" w:rsidR="00BC1BEA" w:rsidRDefault="00BC1BEA" w:rsidP="00381C96">
            <w:pPr>
              <w:spacing w:line="360" w:lineRule="auto"/>
              <w:rPr>
                <w:lang w:val="vi-VN"/>
              </w:rPr>
            </w:pPr>
            <w:r>
              <w:rPr>
                <w:lang w:val="vi-VN"/>
              </w:rPr>
              <w:t>3</w:t>
            </w:r>
          </w:p>
        </w:tc>
        <w:tc>
          <w:tcPr>
            <w:tcW w:w="2483" w:type="dxa"/>
          </w:tcPr>
          <w:p w14:paraId="66A0C3E5" w14:textId="4E7E11B0" w:rsidR="00BC1BEA" w:rsidRDefault="00BC1BEA" w:rsidP="00381C96">
            <w:pPr>
              <w:spacing w:line="360" w:lineRule="auto"/>
              <w:rPr>
                <w:lang w:val="vi-VN"/>
              </w:rPr>
            </w:pPr>
            <w:r>
              <w:rPr>
                <w:lang w:val="vi-VN"/>
              </w:rPr>
              <w:t>Count Line in Folder</w:t>
            </w:r>
          </w:p>
        </w:tc>
      </w:tr>
      <w:tr w:rsidR="00BC1BEA" w14:paraId="583B63CD" w14:textId="77777777" w:rsidTr="00BC1BEA">
        <w:tc>
          <w:tcPr>
            <w:tcW w:w="2483" w:type="dxa"/>
          </w:tcPr>
          <w:p w14:paraId="40325701" w14:textId="6BC46E70" w:rsidR="00BC1BEA" w:rsidRDefault="00BC1BEA" w:rsidP="00381C96">
            <w:pPr>
              <w:spacing w:line="360" w:lineRule="auto"/>
              <w:rPr>
                <w:lang w:val="vi-VN"/>
              </w:rPr>
            </w:pPr>
            <w:r>
              <w:rPr>
                <w:lang w:val="vi-VN"/>
              </w:rPr>
              <w:t>4</w:t>
            </w:r>
          </w:p>
        </w:tc>
        <w:tc>
          <w:tcPr>
            <w:tcW w:w="2483" w:type="dxa"/>
          </w:tcPr>
          <w:p w14:paraId="66409FB2" w14:textId="7B036852" w:rsidR="00BC1BEA" w:rsidRDefault="00BC1BEA" w:rsidP="00381C96">
            <w:pPr>
              <w:spacing w:line="360" w:lineRule="auto"/>
              <w:rPr>
                <w:lang w:val="vi-VN"/>
              </w:rPr>
            </w:pPr>
            <w:r>
              <w:rPr>
                <w:lang w:val="vi-VN"/>
              </w:rPr>
              <w:t>Count Line in File</w:t>
            </w:r>
          </w:p>
        </w:tc>
      </w:tr>
      <w:tr w:rsidR="00BC1BEA" w14:paraId="07B76A4B" w14:textId="77777777" w:rsidTr="00BC1BEA">
        <w:tc>
          <w:tcPr>
            <w:tcW w:w="2483" w:type="dxa"/>
          </w:tcPr>
          <w:p w14:paraId="79709E23" w14:textId="28F62FC9" w:rsidR="00BC1BEA" w:rsidRDefault="00BC1BEA" w:rsidP="00381C96">
            <w:pPr>
              <w:spacing w:line="360" w:lineRule="auto"/>
              <w:rPr>
                <w:lang w:val="vi-VN"/>
              </w:rPr>
            </w:pPr>
            <w:r>
              <w:rPr>
                <w:lang w:val="vi-VN"/>
              </w:rPr>
              <w:t>5</w:t>
            </w:r>
          </w:p>
        </w:tc>
        <w:tc>
          <w:tcPr>
            <w:tcW w:w="2483" w:type="dxa"/>
          </w:tcPr>
          <w:p w14:paraId="706FAFC7" w14:textId="44CF3F71" w:rsidR="00BC1BEA" w:rsidRDefault="00BC1BEA" w:rsidP="00381C96">
            <w:pPr>
              <w:spacing w:line="360" w:lineRule="auto"/>
              <w:rPr>
                <w:lang w:val="vi-VN"/>
              </w:rPr>
            </w:pPr>
            <w:r>
              <w:rPr>
                <w:lang w:val="vi-VN"/>
              </w:rPr>
              <w:t>Reset</w:t>
            </w:r>
          </w:p>
        </w:tc>
      </w:tr>
      <w:tr w:rsidR="00BC1BEA" w14:paraId="3D97B1D7" w14:textId="77777777" w:rsidTr="00BC1BEA">
        <w:tc>
          <w:tcPr>
            <w:tcW w:w="2483" w:type="dxa"/>
          </w:tcPr>
          <w:p w14:paraId="2F573072" w14:textId="6770EFBE" w:rsidR="00BC1BEA" w:rsidRDefault="00BC1BEA" w:rsidP="00381C96">
            <w:pPr>
              <w:spacing w:line="360" w:lineRule="auto"/>
              <w:rPr>
                <w:lang w:val="vi-VN"/>
              </w:rPr>
            </w:pPr>
            <w:r>
              <w:rPr>
                <w:lang w:val="vi-VN"/>
              </w:rPr>
              <w:t>6</w:t>
            </w:r>
          </w:p>
        </w:tc>
        <w:tc>
          <w:tcPr>
            <w:tcW w:w="2483" w:type="dxa"/>
          </w:tcPr>
          <w:p w14:paraId="3EEA4CF9" w14:textId="0A104E6D" w:rsidR="00BC1BEA" w:rsidRDefault="00BC1BEA" w:rsidP="00381C96">
            <w:pPr>
              <w:spacing w:line="360" w:lineRule="auto"/>
              <w:rPr>
                <w:lang w:val="vi-VN"/>
              </w:rPr>
            </w:pPr>
            <w:r>
              <w:rPr>
                <w:lang w:val="vi-VN"/>
              </w:rPr>
              <w:t>Delete</w:t>
            </w:r>
          </w:p>
        </w:tc>
      </w:tr>
      <w:tr w:rsidR="00BC1BEA" w14:paraId="1951F3BB" w14:textId="77777777" w:rsidTr="00BC1BEA">
        <w:tc>
          <w:tcPr>
            <w:tcW w:w="2483" w:type="dxa"/>
          </w:tcPr>
          <w:p w14:paraId="7F8E6695" w14:textId="41678097" w:rsidR="00BC1BEA" w:rsidRDefault="00BC1BEA" w:rsidP="00381C96">
            <w:pPr>
              <w:spacing w:line="360" w:lineRule="auto"/>
              <w:rPr>
                <w:lang w:val="vi-VN"/>
              </w:rPr>
            </w:pPr>
            <w:r>
              <w:rPr>
                <w:lang w:val="vi-VN"/>
              </w:rPr>
              <w:t>7</w:t>
            </w:r>
          </w:p>
        </w:tc>
        <w:tc>
          <w:tcPr>
            <w:tcW w:w="2483" w:type="dxa"/>
          </w:tcPr>
          <w:p w14:paraId="15026E66" w14:textId="36365ECE" w:rsidR="00BC1BEA" w:rsidRDefault="00BC1BEA" w:rsidP="00381C96">
            <w:pPr>
              <w:spacing w:line="360" w:lineRule="auto"/>
              <w:rPr>
                <w:lang w:val="vi-VN"/>
              </w:rPr>
            </w:pPr>
            <w:r>
              <w:rPr>
                <w:lang w:val="vi-VN"/>
              </w:rPr>
              <w:t>Delete All</w:t>
            </w:r>
          </w:p>
        </w:tc>
      </w:tr>
      <w:tr w:rsidR="00BC1BEA" w14:paraId="551E3B93" w14:textId="77777777" w:rsidTr="00BC1BEA">
        <w:tc>
          <w:tcPr>
            <w:tcW w:w="2483" w:type="dxa"/>
          </w:tcPr>
          <w:p w14:paraId="78001B01" w14:textId="64E2C35F" w:rsidR="00BC1BEA" w:rsidRDefault="00BC1BEA" w:rsidP="00381C96">
            <w:pPr>
              <w:spacing w:line="360" w:lineRule="auto"/>
              <w:rPr>
                <w:lang w:val="vi-VN"/>
              </w:rPr>
            </w:pPr>
            <w:r>
              <w:rPr>
                <w:lang w:val="vi-VN"/>
              </w:rPr>
              <w:t>8</w:t>
            </w:r>
          </w:p>
        </w:tc>
        <w:tc>
          <w:tcPr>
            <w:tcW w:w="2483" w:type="dxa"/>
          </w:tcPr>
          <w:p w14:paraId="3718FFE8" w14:textId="141D60EA" w:rsidR="00BC1BEA" w:rsidRDefault="00BC1BEA" w:rsidP="00381C96">
            <w:pPr>
              <w:spacing w:line="360" w:lineRule="auto"/>
              <w:rPr>
                <w:lang w:val="vi-VN"/>
              </w:rPr>
            </w:pPr>
            <w:r>
              <w:rPr>
                <w:lang w:val="vi-VN"/>
              </w:rPr>
              <w:t>Export</w:t>
            </w:r>
          </w:p>
        </w:tc>
      </w:tr>
    </w:tbl>
    <w:p w14:paraId="4916B6DA" w14:textId="26122F67" w:rsidR="00381C96" w:rsidRDefault="00381C96">
      <w:pPr>
        <w:widowControl/>
        <w:autoSpaceDE/>
        <w:autoSpaceDN/>
        <w:rPr>
          <w:lang w:val="vi-VN"/>
        </w:rPr>
      </w:pPr>
    </w:p>
    <w:p w14:paraId="03AA554A" w14:textId="77777777" w:rsidR="00BC1BEA" w:rsidRDefault="00BC1BEA" w:rsidP="00381C96">
      <w:pPr>
        <w:spacing w:line="360" w:lineRule="auto"/>
        <w:rPr>
          <w:lang w:val="vi-VN"/>
        </w:rPr>
      </w:pPr>
    </w:p>
    <w:tbl>
      <w:tblPr>
        <w:tblStyle w:val="TableGrid"/>
        <w:tblW w:w="10476" w:type="dxa"/>
        <w:tblInd w:w="-572" w:type="dxa"/>
        <w:tblLook w:val="04A0" w:firstRow="1" w:lastRow="0" w:firstColumn="1" w:lastColumn="0" w:noHBand="0" w:noVBand="1"/>
      </w:tblPr>
      <w:tblGrid>
        <w:gridCol w:w="993"/>
        <w:gridCol w:w="1304"/>
        <w:gridCol w:w="1845"/>
        <w:gridCol w:w="2504"/>
        <w:gridCol w:w="1417"/>
        <w:gridCol w:w="1417"/>
        <w:gridCol w:w="996"/>
      </w:tblGrid>
      <w:tr w:rsidR="00C77E3C" w14:paraId="597CB04F" w14:textId="77777777" w:rsidTr="00381C96">
        <w:tc>
          <w:tcPr>
            <w:tcW w:w="993" w:type="dxa"/>
            <w:shd w:val="clear" w:color="auto" w:fill="BFBFBF" w:themeFill="background1" w:themeFillShade="BF"/>
            <w:vAlign w:val="center"/>
          </w:tcPr>
          <w:p w14:paraId="0033962F" w14:textId="6F8C4DEF" w:rsidR="00BC1BEA" w:rsidRPr="00381C96" w:rsidRDefault="00C77E3C" w:rsidP="00381C96">
            <w:pPr>
              <w:spacing w:line="360" w:lineRule="auto"/>
              <w:jc w:val="center"/>
              <w:rPr>
                <w:b/>
                <w:bCs/>
                <w:lang w:val="vi-VN"/>
              </w:rPr>
            </w:pPr>
            <w:r w:rsidRPr="00381C96">
              <w:rPr>
                <w:b/>
                <w:bCs/>
                <w:lang w:val="vi-VN"/>
              </w:rPr>
              <w:t>I</w:t>
            </w:r>
            <w:r w:rsidR="00BD3991" w:rsidRPr="00381C96">
              <w:rPr>
                <w:b/>
                <w:bCs/>
                <w:lang w:val="vi-VN"/>
              </w:rPr>
              <w:t>D</w:t>
            </w:r>
          </w:p>
        </w:tc>
        <w:tc>
          <w:tcPr>
            <w:tcW w:w="1304" w:type="dxa"/>
            <w:shd w:val="clear" w:color="auto" w:fill="BFBFBF" w:themeFill="background1" w:themeFillShade="BF"/>
            <w:vAlign w:val="center"/>
          </w:tcPr>
          <w:p w14:paraId="0278C384" w14:textId="670E09F4" w:rsidR="00BC1BEA" w:rsidRPr="00381C96" w:rsidRDefault="00BD3991" w:rsidP="00381C96">
            <w:pPr>
              <w:spacing w:line="360" w:lineRule="auto"/>
              <w:jc w:val="center"/>
              <w:rPr>
                <w:b/>
                <w:bCs/>
                <w:lang w:val="vi-VN"/>
              </w:rPr>
            </w:pPr>
            <w:r w:rsidRPr="00381C96">
              <w:rPr>
                <w:b/>
                <w:bCs/>
                <w:lang w:val="vi-VN"/>
              </w:rPr>
              <w:t>Test Case Description</w:t>
            </w:r>
          </w:p>
        </w:tc>
        <w:tc>
          <w:tcPr>
            <w:tcW w:w="1845" w:type="dxa"/>
            <w:shd w:val="clear" w:color="auto" w:fill="BFBFBF" w:themeFill="background1" w:themeFillShade="BF"/>
            <w:vAlign w:val="center"/>
          </w:tcPr>
          <w:p w14:paraId="5615464A" w14:textId="542B8F75" w:rsidR="00BC1BEA" w:rsidRPr="00381C96" w:rsidRDefault="00BD3991" w:rsidP="00381C96">
            <w:pPr>
              <w:spacing w:line="360" w:lineRule="auto"/>
              <w:jc w:val="center"/>
              <w:rPr>
                <w:b/>
                <w:bCs/>
                <w:lang w:val="vi-VN"/>
              </w:rPr>
            </w:pPr>
            <w:r w:rsidRPr="00381C96">
              <w:rPr>
                <w:b/>
                <w:bCs/>
                <w:lang w:val="vi-VN"/>
              </w:rPr>
              <w:t>Pre – Condition</w:t>
            </w:r>
          </w:p>
        </w:tc>
        <w:tc>
          <w:tcPr>
            <w:tcW w:w="2504" w:type="dxa"/>
            <w:shd w:val="clear" w:color="auto" w:fill="BFBFBF" w:themeFill="background1" w:themeFillShade="BF"/>
            <w:vAlign w:val="center"/>
          </w:tcPr>
          <w:p w14:paraId="09366E16" w14:textId="34BB4F25" w:rsidR="00BC1BEA" w:rsidRPr="00381C96" w:rsidRDefault="00BD3991" w:rsidP="00381C96">
            <w:pPr>
              <w:spacing w:line="360" w:lineRule="auto"/>
              <w:jc w:val="center"/>
              <w:rPr>
                <w:b/>
                <w:bCs/>
              </w:rPr>
            </w:pPr>
            <w:r w:rsidRPr="00381C96">
              <w:rPr>
                <w:b/>
                <w:bCs/>
                <w:lang w:val="vi-VN"/>
              </w:rPr>
              <w:t>Step</w:t>
            </w:r>
          </w:p>
        </w:tc>
        <w:tc>
          <w:tcPr>
            <w:tcW w:w="1417" w:type="dxa"/>
            <w:shd w:val="clear" w:color="auto" w:fill="BFBFBF" w:themeFill="background1" w:themeFillShade="BF"/>
            <w:vAlign w:val="center"/>
          </w:tcPr>
          <w:p w14:paraId="082A04C2" w14:textId="51D690AB" w:rsidR="00BC1BEA" w:rsidRPr="00381C96" w:rsidRDefault="00BD3991" w:rsidP="00381C96">
            <w:pPr>
              <w:spacing w:line="360" w:lineRule="auto"/>
              <w:jc w:val="center"/>
              <w:rPr>
                <w:b/>
                <w:bCs/>
              </w:rPr>
            </w:pPr>
            <w:r w:rsidRPr="00381C96">
              <w:rPr>
                <w:b/>
                <w:bCs/>
              </w:rPr>
              <w:t>Excepted Output</w:t>
            </w:r>
          </w:p>
        </w:tc>
        <w:tc>
          <w:tcPr>
            <w:tcW w:w="1417" w:type="dxa"/>
            <w:shd w:val="clear" w:color="auto" w:fill="BFBFBF" w:themeFill="background1" w:themeFillShade="BF"/>
            <w:vAlign w:val="center"/>
          </w:tcPr>
          <w:p w14:paraId="4F0533E2" w14:textId="51B19F5D" w:rsidR="00BC1BEA" w:rsidRPr="00381C96" w:rsidRDefault="00BD3991" w:rsidP="00381C96">
            <w:pPr>
              <w:spacing w:line="360" w:lineRule="auto"/>
              <w:jc w:val="center"/>
              <w:rPr>
                <w:b/>
                <w:bCs/>
              </w:rPr>
            </w:pPr>
            <w:r w:rsidRPr="00381C96">
              <w:rPr>
                <w:b/>
                <w:bCs/>
              </w:rPr>
              <w:t>Actual Output</w:t>
            </w:r>
          </w:p>
        </w:tc>
        <w:tc>
          <w:tcPr>
            <w:tcW w:w="996" w:type="dxa"/>
            <w:shd w:val="clear" w:color="auto" w:fill="BFBFBF" w:themeFill="background1" w:themeFillShade="BF"/>
            <w:vAlign w:val="center"/>
          </w:tcPr>
          <w:p w14:paraId="15A441CA" w14:textId="74F8D9CB" w:rsidR="00BC1BEA" w:rsidRPr="00381C96" w:rsidRDefault="00BD3991" w:rsidP="00381C96">
            <w:pPr>
              <w:spacing w:line="360" w:lineRule="auto"/>
              <w:jc w:val="center"/>
              <w:rPr>
                <w:b/>
                <w:bCs/>
              </w:rPr>
            </w:pPr>
            <w:r w:rsidRPr="00381C96">
              <w:rPr>
                <w:b/>
                <w:bCs/>
              </w:rPr>
              <w:t>Result</w:t>
            </w:r>
          </w:p>
        </w:tc>
      </w:tr>
      <w:tr w:rsidR="00C77E3C" w14:paraId="4E04CE4F" w14:textId="77777777" w:rsidTr="00381C96">
        <w:tc>
          <w:tcPr>
            <w:tcW w:w="993" w:type="dxa"/>
            <w:shd w:val="clear" w:color="auto" w:fill="BFBFBF" w:themeFill="background1" w:themeFillShade="BF"/>
            <w:vAlign w:val="center"/>
          </w:tcPr>
          <w:p w14:paraId="1F849CF2" w14:textId="43E8F4AF" w:rsidR="00BD3991" w:rsidRPr="00BD3991" w:rsidRDefault="00BD3991" w:rsidP="00381C96">
            <w:pPr>
              <w:spacing w:line="360" w:lineRule="auto"/>
              <w:jc w:val="center"/>
            </w:pPr>
            <w:r>
              <w:t>TC01</w:t>
            </w:r>
          </w:p>
        </w:tc>
        <w:tc>
          <w:tcPr>
            <w:tcW w:w="1304" w:type="dxa"/>
          </w:tcPr>
          <w:p w14:paraId="5DB1FA9C" w14:textId="1212D47A" w:rsidR="00BC1BEA" w:rsidRDefault="00BD3991" w:rsidP="00381C96">
            <w:pPr>
              <w:spacing w:line="360" w:lineRule="auto"/>
              <w:rPr>
                <w:lang w:val="vi-VN"/>
              </w:rPr>
            </w:pPr>
            <w:r>
              <w:rPr>
                <w:lang w:val="vi-VN"/>
              </w:rPr>
              <w:t>S</w:t>
            </w:r>
            <w:r w:rsidRPr="00BD3991">
              <w:rPr>
                <w:lang w:val="vi-VN"/>
              </w:rPr>
              <w:t>elect the folder containing c#</w:t>
            </w:r>
            <w:r>
              <w:rPr>
                <w:lang w:val="vi-VN"/>
              </w:rPr>
              <w:t xml:space="preserve"> files</w:t>
            </w:r>
          </w:p>
        </w:tc>
        <w:tc>
          <w:tcPr>
            <w:tcW w:w="1845" w:type="dxa"/>
          </w:tcPr>
          <w:p w14:paraId="3D85A603" w14:textId="421FF603" w:rsidR="00BC1BEA" w:rsidRDefault="008C214F" w:rsidP="00381C96">
            <w:pPr>
              <w:spacing w:line="360" w:lineRule="auto"/>
              <w:rPr>
                <w:lang w:val="vi-VN"/>
              </w:rPr>
            </w:pPr>
            <w:r w:rsidRPr="008C214F">
              <w:rPr>
                <w:lang w:val="vi-VN"/>
              </w:rPr>
              <w:t>Open the system</w:t>
            </w:r>
          </w:p>
        </w:tc>
        <w:tc>
          <w:tcPr>
            <w:tcW w:w="2504" w:type="dxa"/>
          </w:tcPr>
          <w:p w14:paraId="5E930B46" w14:textId="77777777" w:rsidR="00BC1BEA" w:rsidRDefault="00BD3991" w:rsidP="00381C96">
            <w:pPr>
              <w:spacing w:line="360" w:lineRule="auto"/>
              <w:rPr>
                <w:lang w:val="vi-VN"/>
              </w:rPr>
            </w:pPr>
            <w:r>
              <w:rPr>
                <w:lang w:val="vi-VN"/>
              </w:rPr>
              <w:t>1. Click LOC Tool button</w:t>
            </w:r>
          </w:p>
          <w:p w14:paraId="0D19D274" w14:textId="77777777" w:rsidR="00BD3991" w:rsidRDefault="00BD3991" w:rsidP="00381C96">
            <w:pPr>
              <w:spacing w:line="360" w:lineRule="auto"/>
              <w:rPr>
                <w:lang w:val="vi-VN"/>
              </w:rPr>
            </w:pPr>
            <w:r>
              <w:rPr>
                <w:lang w:val="vi-VN"/>
              </w:rPr>
              <w:t>2. Click Select Folder button</w:t>
            </w:r>
          </w:p>
          <w:p w14:paraId="4B3EA079" w14:textId="37DBA9E6" w:rsidR="00BD3991" w:rsidRDefault="00BD3991" w:rsidP="00381C96">
            <w:pPr>
              <w:spacing w:line="360" w:lineRule="auto"/>
              <w:rPr>
                <w:lang w:val="vi-VN"/>
              </w:rPr>
            </w:pPr>
            <w:r>
              <w:rPr>
                <w:lang w:val="vi-VN"/>
              </w:rPr>
              <w:t>3. Select folder</w:t>
            </w:r>
          </w:p>
        </w:tc>
        <w:tc>
          <w:tcPr>
            <w:tcW w:w="1417" w:type="dxa"/>
          </w:tcPr>
          <w:p w14:paraId="3C9F2490" w14:textId="0292C4EA" w:rsidR="00BC1BEA" w:rsidRDefault="008C214F" w:rsidP="00381C96">
            <w:pPr>
              <w:spacing w:line="360" w:lineRule="auto"/>
              <w:rPr>
                <w:lang w:val="vi-VN"/>
              </w:rPr>
            </w:pPr>
            <w:r w:rsidRPr="008C214F">
              <w:rPr>
                <w:lang w:val="vi-VN"/>
              </w:rPr>
              <w:t>Open folder successfully, show folder path on textbox</w:t>
            </w:r>
          </w:p>
        </w:tc>
        <w:tc>
          <w:tcPr>
            <w:tcW w:w="1417" w:type="dxa"/>
          </w:tcPr>
          <w:p w14:paraId="404A83A7" w14:textId="1FB84E56" w:rsidR="00BC1BEA" w:rsidRDefault="008C214F" w:rsidP="00381C96">
            <w:pPr>
              <w:spacing w:line="360" w:lineRule="auto"/>
              <w:rPr>
                <w:lang w:val="vi-VN"/>
              </w:rPr>
            </w:pPr>
            <w:r w:rsidRPr="008C214F">
              <w:rPr>
                <w:lang w:val="vi-VN"/>
              </w:rPr>
              <w:t>Open folder successfully, show folder path on textbox</w:t>
            </w:r>
          </w:p>
        </w:tc>
        <w:tc>
          <w:tcPr>
            <w:tcW w:w="996" w:type="dxa"/>
          </w:tcPr>
          <w:p w14:paraId="05A96142" w14:textId="151EDB67" w:rsidR="001061FC" w:rsidRDefault="001061FC" w:rsidP="00381C96">
            <w:pPr>
              <w:spacing w:line="360" w:lineRule="auto"/>
              <w:rPr>
                <w:lang w:val="vi-VN"/>
              </w:rPr>
            </w:pPr>
            <w:r>
              <w:rPr>
                <w:lang w:val="vi-VN"/>
              </w:rPr>
              <w:t>Pass</w:t>
            </w:r>
          </w:p>
        </w:tc>
      </w:tr>
      <w:tr w:rsidR="00C77E3C" w14:paraId="00E0033B" w14:textId="77777777" w:rsidTr="00381C96">
        <w:tc>
          <w:tcPr>
            <w:tcW w:w="993" w:type="dxa"/>
            <w:shd w:val="clear" w:color="auto" w:fill="BFBFBF" w:themeFill="background1" w:themeFillShade="BF"/>
            <w:vAlign w:val="center"/>
          </w:tcPr>
          <w:p w14:paraId="296B826B" w14:textId="65DA2E9C" w:rsidR="001061FC" w:rsidRDefault="001061FC" w:rsidP="00381C96">
            <w:pPr>
              <w:spacing w:line="360" w:lineRule="auto"/>
              <w:jc w:val="center"/>
              <w:rPr>
                <w:lang w:val="vi-VN"/>
              </w:rPr>
            </w:pPr>
            <w:r>
              <w:rPr>
                <w:lang w:val="vi-VN"/>
              </w:rPr>
              <w:t>TC02</w:t>
            </w:r>
          </w:p>
        </w:tc>
        <w:tc>
          <w:tcPr>
            <w:tcW w:w="1304" w:type="dxa"/>
          </w:tcPr>
          <w:p w14:paraId="548B0B62" w14:textId="2C17107D" w:rsidR="001061FC" w:rsidRDefault="001061FC" w:rsidP="00381C96">
            <w:pPr>
              <w:spacing w:line="360" w:lineRule="auto"/>
              <w:rPr>
                <w:lang w:val="vi-VN"/>
              </w:rPr>
            </w:pPr>
            <w:r>
              <w:rPr>
                <w:lang w:val="vi-VN"/>
              </w:rPr>
              <w:t>S</w:t>
            </w:r>
            <w:r w:rsidRPr="00BD3991">
              <w:rPr>
                <w:lang w:val="vi-VN"/>
              </w:rPr>
              <w:t xml:space="preserve">elect the folder containing </w:t>
            </w:r>
            <w:r>
              <w:rPr>
                <w:lang w:val="vi-VN"/>
              </w:rPr>
              <w:t>c++ files</w:t>
            </w:r>
          </w:p>
        </w:tc>
        <w:tc>
          <w:tcPr>
            <w:tcW w:w="1845" w:type="dxa"/>
          </w:tcPr>
          <w:p w14:paraId="1C7714EC" w14:textId="1518DBD6" w:rsidR="001061FC" w:rsidRDefault="001061FC" w:rsidP="00381C96">
            <w:pPr>
              <w:spacing w:line="360" w:lineRule="auto"/>
              <w:rPr>
                <w:lang w:val="vi-VN"/>
              </w:rPr>
            </w:pPr>
            <w:r w:rsidRPr="008C214F">
              <w:rPr>
                <w:lang w:val="vi-VN"/>
              </w:rPr>
              <w:t>Open the system</w:t>
            </w:r>
          </w:p>
        </w:tc>
        <w:tc>
          <w:tcPr>
            <w:tcW w:w="2504" w:type="dxa"/>
          </w:tcPr>
          <w:p w14:paraId="12F3C971" w14:textId="77777777" w:rsidR="001061FC" w:rsidRDefault="001061FC" w:rsidP="00381C96">
            <w:pPr>
              <w:spacing w:line="360" w:lineRule="auto"/>
              <w:rPr>
                <w:lang w:val="vi-VN"/>
              </w:rPr>
            </w:pPr>
            <w:r>
              <w:rPr>
                <w:lang w:val="vi-VN"/>
              </w:rPr>
              <w:t>1. Click LOC Tool button</w:t>
            </w:r>
          </w:p>
          <w:p w14:paraId="2D83A14F" w14:textId="77777777" w:rsidR="001061FC" w:rsidRDefault="001061FC" w:rsidP="00381C96">
            <w:pPr>
              <w:spacing w:line="360" w:lineRule="auto"/>
              <w:rPr>
                <w:lang w:val="vi-VN"/>
              </w:rPr>
            </w:pPr>
            <w:r>
              <w:rPr>
                <w:lang w:val="vi-VN"/>
              </w:rPr>
              <w:t>2. Click Select Folder button</w:t>
            </w:r>
          </w:p>
          <w:p w14:paraId="1F6A513E" w14:textId="2DD02273" w:rsidR="001061FC" w:rsidRDefault="001061FC" w:rsidP="00381C96">
            <w:pPr>
              <w:spacing w:line="360" w:lineRule="auto"/>
              <w:rPr>
                <w:lang w:val="vi-VN"/>
              </w:rPr>
            </w:pPr>
            <w:r>
              <w:rPr>
                <w:lang w:val="vi-VN"/>
              </w:rPr>
              <w:t>3. Select folder</w:t>
            </w:r>
          </w:p>
        </w:tc>
        <w:tc>
          <w:tcPr>
            <w:tcW w:w="1417" w:type="dxa"/>
          </w:tcPr>
          <w:p w14:paraId="4CBB7125" w14:textId="77B59CFD" w:rsidR="001061FC" w:rsidRDefault="001061FC" w:rsidP="00381C96">
            <w:pPr>
              <w:spacing w:line="360" w:lineRule="auto"/>
              <w:rPr>
                <w:lang w:val="vi-VN"/>
              </w:rPr>
            </w:pPr>
            <w:r w:rsidRPr="008C214F">
              <w:rPr>
                <w:lang w:val="vi-VN"/>
              </w:rPr>
              <w:t>Open folder successfully, show folder path on textbox</w:t>
            </w:r>
          </w:p>
        </w:tc>
        <w:tc>
          <w:tcPr>
            <w:tcW w:w="1417" w:type="dxa"/>
          </w:tcPr>
          <w:p w14:paraId="4DF06611" w14:textId="0B1A2D92" w:rsidR="001061FC" w:rsidRDefault="001061FC" w:rsidP="00381C96">
            <w:pPr>
              <w:spacing w:line="360" w:lineRule="auto"/>
              <w:rPr>
                <w:lang w:val="vi-VN"/>
              </w:rPr>
            </w:pPr>
            <w:r w:rsidRPr="008C214F">
              <w:rPr>
                <w:lang w:val="vi-VN"/>
              </w:rPr>
              <w:t>Open folder successfully, show folder path on textbox</w:t>
            </w:r>
          </w:p>
        </w:tc>
        <w:tc>
          <w:tcPr>
            <w:tcW w:w="996" w:type="dxa"/>
          </w:tcPr>
          <w:p w14:paraId="1A887AE9" w14:textId="1B0C6F7B" w:rsidR="001061FC" w:rsidRDefault="001061FC" w:rsidP="00381C96">
            <w:pPr>
              <w:spacing w:line="360" w:lineRule="auto"/>
              <w:rPr>
                <w:lang w:val="vi-VN"/>
              </w:rPr>
            </w:pPr>
            <w:r>
              <w:rPr>
                <w:lang w:val="vi-VN"/>
              </w:rPr>
              <w:t>Pass</w:t>
            </w:r>
          </w:p>
        </w:tc>
      </w:tr>
      <w:tr w:rsidR="00C77E3C" w14:paraId="7F2FB5D2" w14:textId="77777777" w:rsidTr="00381C96">
        <w:tc>
          <w:tcPr>
            <w:tcW w:w="993" w:type="dxa"/>
            <w:shd w:val="clear" w:color="auto" w:fill="BFBFBF" w:themeFill="background1" w:themeFillShade="BF"/>
            <w:vAlign w:val="center"/>
          </w:tcPr>
          <w:p w14:paraId="2CE8A5F5" w14:textId="0965BBAA" w:rsidR="001061FC" w:rsidRDefault="001061FC" w:rsidP="00381C96">
            <w:pPr>
              <w:spacing w:line="360" w:lineRule="auto"/>
              <w:jc w:val="center"/>
              <w:rPr>
                <w:lang w:val="vi-VN"/>
              </w:rPr>
            </w:pPr>
            <w:r>
              <w:rPr>
                <w:lang w:val="vi-VN"/>
              </w:rPr>
              <w:t>TC03</w:t>
            </w:r>
          </w:p>
        </w:tc>
        <w:tc>
          <w:tcPr>
            <w:tcW w:w="1304" w:type="dxa"/>
          </w:tcPr>
          <w:p w14:paraId="4666383E" w14:textId="7103B740" w:rsidR="001061FC" w:rsidRDefault="001061FC" w:rsidP="00381C96">
            <w:pPr>
              <w:spacing w:line="360" w:lineRule="auto"/>
              <w:rPr>
                <w:lang w:val="vi-VN"/>
              </w:rPr>
            </w:pPr>
            <w:r>
              <w:rPr>
                <w:lang w:val="vi-VN"/>
              </w:rPr>
              <w:t>S</w:t>
            </w:r>
            <w:r w:rsidRPr="00BD3991">
              <w:rPr>
                <w:lang w:val="vi-VN"/>
              </w:rPr>
              <w:t>elect the folder containing java files</w:t>
            </w:r>
          </w:p>
        </w:tc>
        <w:tc>
          <w:tcPr>
            <w:tcW w:w="1845" w:type="dxa"/>
          </w:tcPr>
          <w:p w14:paraId="74337255" w14:textId="20A50E4F" w:rsidR="001061FC" w:rsidRDefault="001061FC" w:rsidP="00381C96">
            <w:pPr>
              <w:spacing w:line="360" w:lineRule="auto"/>
              <w:rPr>
                <w:lang w:val="vi-VN"/>
              </w:rPr>
            </w:pPr>
            <w:r w:rsidRPr="008C214F">
              <w:rPr>
                <w:lang w:val="vi-VN"/>
              </w:rPr>
              <w:t>Open the system</w:t>
            </w:r>
          </w:p>
        </w:tc>
        <w:tc>
          <w:tcPr>
            <w:tcW w:w="2504" w:type="dxa"/>
          </w:tcPr>
          <w:p w14:paraId="4B34C7AF" w14:textId="77777777" w:rsidR="001061FC" w:rsidRDefault="001061FC" w:rsidP="00381C96">
            <w:pPr>
              <w:spacing w:line="360" w:lineRule="auto"/>
              <w:rPr>
                <w:lang w:val="vi-VN"/>
              </w:rPr>
            </w:pPr>
            <w:r>
              <w:rPr>
                <w:lang w:val="vi-VN"/>
              </w:rPr>
              <w:t>1. Click LOC Tool button</w:t>
            </w:r>
          </w:p>
          <w:p w14:paraId="42DD63BC" w14:textId="77777777" w:rsidR="001061FC" w:rsidRDefault="001061FC" w:rsidP="00381C96">
            <w:pPr>
              <w:spacing w:line="360" w:lineRule="auto"/>
              <w:rPr>
                <w:lang w:val="vi-VN"/>
              </w:rPr>
            </w:pPr>
            <w:r>
              <w:rPr>
                <w:lang w:val="vi-VN"/>
              </w:rPr>
              <w:t>2. Click Select Folder button</w:t>
            </w:r>
          </w:p>
          <w:p w14:paraId="74B61369" w14:textId="4247F0FF" w:rsidR="001061FC" w:rsidRDefault="001061FC" w:rsidP="00381C96">
            <w:pPr>
              <w:spacing w:line="360" w:lineRule="auto"/>
              <w:rPr>
                <w:lang w:val="vi-VN"/>
              </w:rPr>
            </w:pPr>
            <w:r>
              <w:rPr>
                <w:lang w:val="vi-VN"/>
              </w:rPr>
              <w:t>3. Select folder</w:t>
            </w:r>
          </w:p>
        </w:tc>
        <w:tc>
          <w:tcPr>
            <w:tcW w:w="1417" w:type="dxa"/>
          </w:tcPr>
          <w:p w14:paraId="0813945D" w14:textId="1A016372" w:rsidR="001061FC" w:rsidRDefault="001061FC" w:rsidP="00381C96">
            <w:pPr>
              <w:spacing w:line="360" w:lineRule="auto"/>
              <w:rPr>
                <w:lang w:val="vi-VN"/>
              </w:rPr>
            </w:pPr>
            <w:r w:rsidRPr="008C214F">
              <w:rPr>
                <w:lang w:val="vi-VN"/>
              </w:rPr>
              <w:t>Open folder successfully, show folder path on textbox</w:t>
            </w:r>
          </w:p>
        </w:tc>
        <w:tc>
          <w:tcPr>
            <w:tcW w:w="1417" w:type="dxa"/>
          </w:tcPr>
          <w:p w14:paraId="722F78F1" w14:textId="6CCB4EE6" w:rsidR="001061FC" w:rsidRDefault="001061FC" w:rsidP="00381C96">
            <w:pPr>
              <w:spacing w:line="360" w:lineRule="auto"/>
              <w:rPr>
                <w:lang w:val="vi-VN"/>
              </w:rPr>
            </w:pPr>
            <w:r w:rsidRPr="008C214F">
              <w:rPr>
                <w:lang w:val="vi-VN"/>
              </w:rPr>
              <w:t>Open folder successfully, show folder path on textbox</w:t>
            </w:r>
          </w:p>
        </w:tc>
        <w:tc>
          <w:tcPr>
            <w:tcW w:w="996" w:type="dxa"/>
          </w:tcPr>
          <w:p w14:paraId="223FA87E" w14:textId="0182AD81" w:rsidR="001061FC" w:rsidRDefault="001061FC" w:rsidP="00381C96">
            <w:pPr>
              <w:spacing w:line="360" w:lineRule="auto"/>
              <w:rPr>
                <w:lang w:val="vi-VN"/>
              </w:rPr>
            </w:pPr>
            <w:r>
              <w:rPr>
                <w:lang w:val="vi-VN"/>
              </w:rPr>
              <w:t>Pass</w:t>
            </w:r>
          </w:p>
        </w:tc>
      </w:tr>
      <w:tr w:rsidR="001061FC" w14:paraId="1E42724F" w14:textId="77777777" w:rsidTr="00381C96">
        <w:tc>
          <w:tcPr>
            <w:tcW w:w="993" w:type="dxa"/>
            <w:shd w:val="clear" w:color="auto" w:fill="BFBFBF" w:themeFill="background1" w:themeFillShade="BF"/>
            <w:vAlign w:val="center"/>
          </w:tcPr>
          <w:p w14:paraId="1813D139" w14:textId="457B3036" w:rsidR="001061FC" w:rsidRDefault="001061FC" w:rsidP="00381C96">
            <w:pPr>
              <w:spacing w:line="360" w:lineRule="auto"/>
              <w:jc w:val="center"/>
              <w:rPr>
                <w:lang w:val="vi-VN"/>
              </w:rPr>
            </w:pPr>
            <w:r>
              <w:rPr>
                <w:lang w:val="vi-VN"/>
              </w:rPr>
              <w:t>TC04</w:t>
            </w:r>
          </w:p>
        </w:tc>
        <w:tc>
          <w:tcPr>
            <w:tcW w:w="1304" w:type="dxa"/>
          </w:tcPr>
          <w:p w14:paraId="4B4E2C62" w14:textId="0375544F" w:rsidR="001061FC" w:rsidRDefault="001061FC" w:rsidP="00381C96">
            <w:pPr>
              <w:spacing w:line="360" w:lineRule="auto"/>
              <w:rPr>
                <w:lang w:val="vi-VN"/>
              </w:rPr>
            </w:pPr>
            <w:r w:rsidRPr="008C214F">
              <w:rPr>
                <w:lang w:val="vi-VN"/>
              </w:rPr>
              <w:t xml:space="preserve">Invalid </w:t>
            </w:r>
            <w:r>
              <w:rPr>
                <w:lang w:val="vi-VN"/>
              </w:rPr>
              <w:t xml:space="preserve">folder </w:t>
            </w:r>
            <w:r w:rsidRPr="008C214F">
              <w:rPr>
                <w:lang w:val="vi-VN"/>
              </w:rPr>
              <w:t>selection</w:t>
            </w:r>
          </w:p>
        </w:tc>
        <w:tc>
          <w:tcPr>
            <w:tcW w:w="1845" w:type="dxa"/>
          </w:tcPr>
          <w:p w14:paraId="110979AE" w14:textId="1E1FE51E" w:rsidR="001061FC" w:rsidRPr="008C214F" w:rsidRDefault="001061FC" w:rsidP="00381C96">
            <w:pPr>
              <w:spacing w:line="360" w:lineRule="auto"/>
              <w:rPr>
                <w:lang w:val="vi-VN"/>
              </w:rPr>
            </w:pPr>
            <w:r w:rsidRPr="008C214F">
              <w:rPr>
                <w:lang w:val="vi-VN"/>
              </w:rPr>
              <w:t>Open the system</w:t>
            </w:r>
          </w:p>
        </w:tc>
        <w:tc>
          <w:tcPr>
            <w:tcW w:w="2504" w:type="dxa"/>
          </w:tcPr>
          <w:p w14:paraId="1078A6DB" w14:textId="77777777" w:rsidR="001061FC" w:rsidRDefault="001061FC" w:rsidP="00381C96">
            <w:pPr>
              <w:spacing w:line="360" w:lineRule="auto"/>
              <w:rPr>
                <w:lang w:val="vi-VN"/>
              </w:rPr>
            </w:pPr>
            <w:r>
              <w:rPr>
                <w:lang w:val="vi-VN"/>
              </w:rPr>
              <w:t>1. Click LOC Tool button</w:t>
            </w:r>
          </w:p>
          <w:p w14:paraId="7FA5E430" w14:textId="77777777" w:rsidR="001061FC" w:rsidRDefault="001061FC" w:rsidP="00381C96">
            <w:pPr>
              <w:spacing w:line="360" w:lineRule="auto"/>
              <w:rPr>
                <w:lang w:val="vi-VN"/>
              </w:rPr>
            </w:pPr>
            <w:r>
              <w:rPr>
                <w:lang w:val="vi-VN"/>
              </w:rPr>
              <w:t>2. Click Select Folder button</w:t>
            </w:r>
          </w:p>
          <w:p w14:paraId="338DC607" w14:textId="77777777" w:rsidR="001061FC" w:rsidRDefault="001061FC" w:rsidP="00381C96">
            <w:pPr>
              <w:spacing w:line="360" w:lineRule="auto"/>
              <w:rPr>
                <w:lang w:val="vi-VN"/>
              </w:rPr>
            </w:pPr>
          </w:p>
        </w:tc>
        <w:tc>
          <w:tcPr>
            <w:tcW w:w="1417" w:type="dxa"/>
          </w:tcPr>
          <w:p w14:paraId="60F2CEC3" w14:textId="4E59AEDD" w:rsidR="001061FC" w:rsidRPr="008C214F" w:rsidRDefault="001061FC" w:rsidP="00381C96">
            <w:pPr>
              <w:spacing w:line="360" w:lineRule="auto"/>
              <w:rPr>
                <w:lang w:val="vi-VN"/>
              </w:rPr>
            </w:pPr>
            <w:r w:rsidRPr="008C214F">
              <w:rPr>
                <w:lang w:val="vi-VN"/>
              </w:rPr>
              <w:t>Open folder successfully, show folder path on textbox</w:t>
            </w:r>
          </w:p>
        </w:tc>
        <w:tc>
          <w:tcPr>
            <w:tcW w:w="1417" w:type="dxa"/>
          </w:tcPr>
          <w:p w14:paraId="5DF2EEF9" w14:textId="61963671" w:rsidR="001061FC" w:rsidRPr="008C214F" w:rsidRDefault="001061FC" w:rsidP="00381C96">
            <w:pPr>
              <w:spacing w:line="360" w:lineRule="auto"/>
              <w:rPr>
                <w:lang w:val="vi-VN"/>
              </w:rPr>
            </w:pPr>
            <w:r w:rsidRPr="008C214F">
              <w:rPr>
                <w:lang w:val="vi-VN"/>
              </w:rPr>
              <w:t>Open folder successfully, show folder path on textbox</w:t>
            </w:r>
          </w:p>
        </w:tc>
        <w:tc>
          <w:tcPr>
            <w:tcW w:w="996" w:type="dxa"/>
          </w:tcPr>
          <w:p w14:paraId="4BC6A205" w14:textId="3CF74518" w:rsidR="001061FC" w:rsidRDefault="001061FC" w:rsidP="00381C96">
            <w:pPr>
              <w:spacing w:line="360" w:lineRule="auto"/>
              <w:rPr>
                <w:lang w:val="vi-VN"/>
              </w:rPr>
            </w:pPr>
            <w:r>
              <w:rPr>
                <w:lang w:val="vi-VN"/>
              </w:rPr>
              <w:t>Pass</w:t>
            </w:r>
          </w:p>
        </w:tc>
      </w:tr>
      <w:tr w:rsidR="00C77E3C" w14:paraId="1740E853" w14:textId="77777777" w:rsidTr="00381C96">
        <w:tc>
          <w:tcPr>
            <w:tcW w:w="993" w:type="dxa"/>
            <w:shd w:val="clear" w:color="auto" w:fill="BFBFBF" w:themeFill="background1" w:themeFillShade="BF"/>
            <w:vAlign w:val="center"/>
          </w:tcPr>
          <w:p w14:paraId="645F4780" w14:textId="6F4CB05D" w:rsidR="001061FC" w:rsidRDefault="001061FC" w:rsidP="00381C96">
            <w:pPr>
              <w:spacing w:line="360" w:lineRule="auto"/>
              <w:jc w:val="center"/>
              <w:rPr>
                <w:lang w:val="vi-VN"/>
              </w:rPr>
            </w:pPr>
            <w:r>
              <w:rPr>
                <w:lang w:val="vi-VN"/>
              </w:rPr>
              <w:t>TC05</w:t>
            </w:r>
          </w:p>
        </w:tc>
        <w:tc>
          <w:tcPr>
            <w:tcW w:w="1304" w:type="dxa"/>
          </w:tcPr>
          <w:p w14:paraId="406B5538" w14:textId="36A1AADE" w:rsidR="001061FC" w:rsidRDefault="001061FC" w:rsidP="00381C96">
            <w:pPr>
              <w:spacing w:line="360" w:lineRule="auto"/>
              <w:rPr>
                <w:lang w:val="vi-VN"/>
              </w:rPr>
            </w:pPr>
            <w:r w:rsidRPr="008C214F">
              <w:rPr>
                <w:lang w:val="vi-VN"/>
              </w:rPr>
              <w:t>Select file c#</w:t>
            </w:r>
          </w:p>
        </w:tc>
        <w:tc>
          <w:tcPr>
            <w:tcW w:w="1845" w:type="dxa"/>
          </w:tcPr>
          <w:p w14:paraId="3646F06A" w14:textId="40397A59" w:rsidR="001061FC" w:rsidRDefault="001061FC" w:rsidP="00381C96">
            <w:pPr>
              <w:spacing w:line="360" w:lineRule="auto"/>
              <w:rPr>
                <w:lang w:val="vi-VN"/>
              </w:rPr>
            </w:pPr>
            <w:r w:rsidRPr="008C214F">
              <w:rPr>
                <w:lang w:val="vi-VN"/>
              </w:rPr>
              <w:t>Open the system</w:t>
            </w:r>
          </w:p>
        </w:tc>
        <w:tc>
          <w:tcPr>
            <w:tcW w:w="2504" w:type="dxa"/>
          </w:tcPr>
          <w:p w14:paraId="24BF176E" w14:textId="77777777" w:rsidR="001061FC" w:rsidRDefault="001061FC" w:rsidP="00381C96">
            <w:pPr>
              <w:spacing w:line="360" w:lineRule="auto"/>
              <w:rPr>
                <w:lang w:val="vi-VN"/>
              </w:rPr>
            </w:pPr>
            <w:r>
              <w:rPr>
                <w:lang w:val="vi-VN"/>
              </w:rPr>
              <w:t>1. Click LOC Tool button</w:t>
            </w:r>
          </w:p>
          <w:p w14:paraId="51F291EE" w14:textId="5794E957" w:rsidR="001061FC" w:rsidRDefault="001061FC" w:rsidP="00381C96">
            <w:pPr>
              <w:spacing w:line="360" w:lineRule="auto"/>
              <w:rPr>
                <w:lang w:val="vi-VN"/>
              </w:rPr>
            </w:pPr>
            <w:r>
              <w:rPr>
                <w:lang w:val="vi-VN"/>
              </w:rPr>
              <w:t xml:space="preserve">2. Click Select File </w:t>
            </w:r>
            <w:r>
              <w:rPr>
                <w:lang w:val="vi-VN"/>
              </w:rPr>
              <w:lastRenderedPageBreak/>
              <w:t>button</w:t>
            </w:r>
          </w:p>
          <w:p w14:paraId="5A81D019" w14:textId="759C0684" w:rsidR="001061FC" w:rsidRDefault="001061FC" w:rsidP="00381C96">
            <w:pPr>
              <w:spacing w:line="360" w:lineRule="auto"/>
              <w:rPr>
                <w:lang w:val="vi-VN"/>
              </w:rPr>
            </w:pPr>
            <w:r>
              <w:rPr>
                <w:lang w:val="vi-VN"/>
              </w:rPr>
              <w:t>3. Select file</w:t>
            </w:r>
          </w:p>
        </w:tc>
        <w:tc>
          <w:tcPr>
            <w:tcW w:w="1417" w:type="dxa"/>
          </w:tcPr>
          <w:p w14:paraId="411934C3" w14:textId="645D4186" w:rsidR="001061FC" w:rsidRDefault="001061FC" w:rsidP="00381C96">
            <w:pPr>
              <w:spacing w:line="360" w:lineRule="auto"/>
              <w:rPr>
                <w:lang w:val="vi-VN"/>
              </w:rPr>
            </w:pPr>
            <w:r w:rsidRPr="008C214F">
              <w:rPr>
                <w:lang w:val="vi-VN"/>
              </w:rPr>
              <w:lastRenderedPageBreak/>
              <w:t xml:space="preserve">Open </w:t>
            </w:r>
            <w:r>
              <w:rPr>
                <w:lang w:val="vi-VN"/>
              </w:rPr>
              <w:t xml:space="preserve">file </w:t>
            </w:r>
            <w:r w:rsidRPr="008C214F">
              <w:rPr>
                <w:lang w:val="vi-VN"/>
              </w:rPr>
              <w:t xml:space="preserve">successfully, </w:t>
            </w:r>
            <w:r w:rsidRPr="008C214F">
              <w:rPr>
                <w:lang w:val="vi-VN"/>
              </w:rPr>
              <w:lastRenderedPageBreak/>
              <w:t xml:space="preserve">show </w:t>
            </w:r>
            <w:r>
              <w:rPr>
                <w:lang w:val="vi-VN"/>
              </w:rPr>
              <w:t xml:space="preserve">file </w:t>
            </w:r>
            <w:r w:rsidRPr="008C214F">
              <w:rPr>
                <w:lang w:val="vi-VN"/>
              </w:rPr>
              <w:t>path on textbox</w:t>
            </w:r>
          </w:p>
        </w:tc>
        <w:tc>
          <w:tcPr>
            <w:tcW w:w="1417" w:type="dxa"/>
          </w:tcPr>
          <w:p w14:paraId="7F09E2F8" w14:textId="5809B0DD" w:rsidR="001061FC" w:rsidRDefault="001061FC" w:rsidP="00381C96">
            <w:pPr>
              <w:spacing w:line="360" w:lineRule="auto"/>
              <w:rPr>
                <w:lang w:val="vi-VN"/>
              </w:rPr>
            </w:pPr>
            <w:r w:rsidRPr="008C214F">
              <w:rPr>
                <w:lang w:val="vi-VN"/>
              </w:rPr>
              <w:lastRenderedPageBreak/>
              <w:t xml:space="preserve">Open </w:t>
            </w:r>
            <w:r>
              <w:rPr>
                <w:lang w:val="vi-VN"/>
              </w:rPr>
              <w:t xml:space="preserve">file </w:t>
            </w:r>
            <w:r w:rsidRPr="008C214F">
              <w:rPr>
                <w:lang w:val="vi-VN"/>
              </w:rPr>
              <w:t xml:space="preserve">successfully, </w:t>
            </w:r>
            <w:r w:rsidRPr="008C214F">
              <w:rPr>
                <w:lang w:val="vi-VN"/>
              </w:rPr>
              <w:lastRenderedPageBreak/>
              <w:t xml:space="preserve">show </w:t>
            </w:r>
            <w:r>
              <w:rPr>
                <w:lang w:val="vi-VN"/>
              </w:rPr>
              <w:t xml:space="preserve">file </w:t>
            </w:r>
            <w:r w:rsidRPr="008C214F">
              <w:rPr>
                <w:lang w:val="vi-VN"/>
              </w:rPr>
              <w:t>path on textbox</w:t>
            </w:r>
          </w:p>
        </w:tc>
        <w:tc>
          <w:tcPr>
            <w:tcW w:w="996" w:type="dxa"/>
          </w:tcPr>
          <w:p w14:paraId="395544E5" w14:textId="2F6CE9F3" w:rsidR="001061FC" w:rsidRDefault="001061FC" w:rsidP="00381C96">
            <w:pPr>
              <w:spacing w:line="360" w:lineRule="auto"/>
              <w:rPr>
                <w:lang w:val="vi-VN"/>
              </w:rPr>
            </w:pPr>
            <w:r>
              <w:rPr>
                <w:lang w:val="vi-VN"/>
              </w:rPr>
              <w:lastRenderedPageBreak/>
              <w:t>Pass</w:t>
            </w:r>
          </w:p>
        </w:tc>
      </w:tr>
      <w:tr w:rsidR="00C77E3C" w14:paraId="6EADB386" w14:textId="77777777" w:rsidTr="00381C96">
        <w:tc>
          <w:tcPr>
            <w:tcW w:w="993" w:type="dxa"/>
            <w:shd w:val="clear" w:color="auto" w:fill="BFBFBF" w:themeFill="background1" w:themeFillShade="BF"/>
            <w:vAlign w:val="center"/>
          </w:tcPr>
          <w:p w14:paraId="301D778B" w14:textId="2C8C7984" w:rsidR="001061FC" w:rsidRDefault="001061FC" w:rsidP="00381C96">
            <w:pPr>
              <w:spacing w:line="360" w:lineRule="auto"/>
              <w:jc w:val="center"/>
              <w:rPr>
                <w:lang w:val="vi-VN"/>
              </w:rPr>
            </w:pPr>
            <w:r>
              <w:rPr>
                <w:lang w:val="vi-VN"/>
              </w:rPr>
              <w:t>TC06</w:t>
            </w:r>
          </w:p>
        </w:tc>
        <w:tc>
          <w:tcPr>
            <w:tcW w:w="1304" w:type="dxa"/>
          </w:tcPr>
          <w:p w14:paraId="52C48540" w14:textId="4EA1F786" w:rsidR="001061FC" w:rsidRDefault="001061FC" w:rsidP="00381C96">
            <w:pPr>
              <w:spacing w:line="360" w:lineRule="auto"/>
              <w:rPr>
                <w:lang w:val="vi-VN"/>
              </w:rPr>
            </w:pPr>
            <w:r w:rsidRPr="008C214F">
              <w:rPr>
                <w:lang w:val="vi-VN"/>
              </w:rPr>
              <w:t xml:space="preserve">Select file </w:t>
            </w:r>
            <w:r>
              <w:rPr>
                <w:lang w:val="vi-VN"/>
              </w:rPr>
              <w:t>c++</w:t>
            </w:r>
          </w:p>
        </w:tc>
        <w:tc>
          <w:tcPr>
            <w:tcW w:w="1845" w:type="dxa"/>
          </w:tcPr>
          <w:p w14:paraId="757FDC98" w14:textId="78178D8D" w:rsidR="001061FC" w:rsidRDefault="001061FC" w:rsidP="00381C96">
            <w:pPr>
              <w:spacing w:line="360" w:lineRule="auto"/>
              <w:rPr>
                <w:lang w:val="vi-VN"/>
              </w:rPr>
            </w:pPr>
            <w:r w:rsidRPr="008C214F">
              <w:rPr>
                <w:lang w:val="vi-VN"/>
              </w:rPr>
              <w:t>Open the system</w:t>
            </w:r>
          </w:p>
        </w:tc>
        <w:tc>
          <w:tcPr>
            <w:tcW w:w="2504" w:type="dxa"/>
          </w:tcPr>
          <w:p w14:paraId="59723FAC" w14:textId="77777777" w:rsidR="001061FC" w:rsidRDefault="001061FC" w:rsidP="00381C96">
            <w:pPr>
              <w:spacing w:line="360" w:lineRule="auto"/>
              <w:rPr>
                <w:lang w:val="vi-VN"/>
              </w:rPr>
            </w:pPr>
            <w:r>
              <w:rPr>
                <w:lang w:val="vi-VN"/>
              </w:rPr>
              <w:t>1. Click LOC Tool button</w:t>
            </w:r>
          </w:p>
          <w:p w14:paraId="0F0198C2" w14:textId="77777777" w:rsidR="001061FC" w:rsidRDefault="001061FC" w:rsidP="00381C96">
            <w:pPr>
              <w:spacing w:line="360" w:lineRule="auto"/>
              <w:rPr>
                <w:lang w:val="vi-VN"/>
              </w:rPr>
            </w:pPr>
            <w:r>
              <w:rPr>
                <w:lang w:val="vi-VN"/>
              </w:rPr>
              <w:t>2. Click Select File button</w:t>
            </w:r>
          </w:p>
          <w:p w14:paraId="453EAFE6" w14:textId="4B4DF3D6" w:rsidR="001061FC" w:rsidRDefault="001061FC" w:rsidP="00381C96">
            <w:pPr>
              <w:spacing w:line="360" w:lineRule="auto"/>
              <w:rPr>
                <w:lang w:val="vi-VN"/>
              </w:rPr>
            </w:pPr>
            <w:r>
              <w:rPr>
                <w:lang w:val="vi-VN"/>
              </w:rPr>
              <w:t>3. Select file</w:t>
            </w:r>
          </w:p>
        </w:tc>
        <w:tc>
          <w:tcPr>
            <w:tcW w:w="1417" w:type="dxa"/>
          </w:tcPr>
          <w:p w14:paraId="10EEEDFD" w14:textId="251446E8" w:rsidR="001061FC" w:rsidRDefault="001061FC" w:rsidP="00381C96">
            <w:pPr>
              <w:spacing w:line="360" w:lineRule="auto"/>
              <w:rPr>
                <w:lang w:val="vi-VN"/>
              </w:rPr>
            </w:pPr>
            <w:r w:rsidRPr="008C214F">
              <w:rPr>
                <w:lang w:val="vi-VN"/>
              </w:rPr>
              <w:t xml:space="preserve">Open </w:t>
            </w:r>
            <w:r>
              <w:rPr>
                <w:lang w:val="vi-VN"/>
              </w:rPr>
              <w:t xml:space="preserve">file </w:t>
            </w:r>
            <w:r w:rsidRPr="008C214F">
              <w:rPr>
                <w:lang w:val="vi-VN"/>
              </w:rPr>
              <w:t xml:space="preserve">successfully, show </w:t>
            </w:r>
            <w:r>
              <w:rPr>
                <w:lang w:val="vi-VN"/>
              </w:rPr>
              <w:t xml:space="preserve">file </w:t>
            </w:r>
            <w:r w:rsidRPr="008C214F">
              <w:rPr>
                <w:lang w:val="vi-VN"/>
              </w:rPr>
              <w:t>path on textbox</w:t>
            </w:r>
          </w:p>
        </w:tc>
        <w:tc>
          <w:tcPr>
            <w:tcW w:w="1417" w:type="dxa"/>
          </w:tcPr>
          <w:p w14:paraId="392CB7CF" w14:textId="06D2EB6D" w:rsidR="001061FC" w:rsidRDefault="001061FC" w:rsidP="00381C96">
            <w:pPr>
              <w:spacing w:line="360" w:lineRule="auto"/>
              <w:rPr>
                <w:lang w:val="vi-VN"/>
              </w:rPr>
            </w:pPr>
            <w:r w:rsidRPr="008C214F">
              <w:rPr>
                <w:lang w:val="vi-VN"/>
              </w:rPr>
              <w:t xml:space="preserve">Open </w:t>
            </w:r>
            <w:r>
              <w:rPr>
                <w:lang w:val="vi-VN"/>
              </w:rPr>
              <w:t xml:space="preserve">file </w:t>
            </w:r>
            <w:r w:rsidRPr="008C214F">
              <w:rPr>
                <w:lang w:val="vi-VN"/>
              </w:rPr>
              <w:t xml:space="preserve">successfully, show </w:t>
            </w:r>
            <w:r>
              <w:rPr>
                <w:lang w:val="vi-VN"/>
              </w:rPr>
              <w:t xml:space="preserve">file </w:t>
            </w:r>
            <w:r w:rsidRPr="008C214F">
              <w:rPr>
                <w:lang w:val="vi-VN"/>
              </w:rPr>
              <w:t>path on textbox</w:t>
            </w:r>
          </w:p>
        </w:tc>
        <w:tc>
          <w:tcPr>
            <w:tcW w:w="996" w:type="dxa"/>
          </w:tcPr>
          <w:p w14:paraId="0394632F" w14:textId="2792D4C7" w:rsidR="001061FC" w:rsidRDefault="001061FC" w:rsidP="00381C96">
            <w:pPr>
              <w:spacing w:line="360" w:lineRule="auto"/>
              <w:rPr>
                <w:lang w:val="vi-VN"/>
              </w:rPr>
            </w:pPr>
            <w:r>
              <w:rPr>
                <w:lang w:val="vi-VN"/>
              </w:rPr>
              <w:t>Pass</w:t>
            </w:r>
          </w:p>
        </w:tc>
      </w:tr>
      <w:tr w:rsidR="00C77E3C" w14:paraId="42759B08" w14:textId="77777777" w:rsidTr="00381C96">
        <w:tc>
          <w:tcPr>
            <w:tcW w:w="993" w:type="dxa"/>
            <w:shd w:val="clear" w:color="auto" w:fill="BFBFBF" w:themeFill="background1" w:themeFillShade="BF"/>
            <w:vAlign w:val="center"/>
          </w:tcPr>
          <w:p w14:paraId="18CD1764" w14:textId="7DB563C2" w:rsidR="001061FC" w:rsidRDefault="001061FC" w:rsidP="00381C96">
            <w:pPr>
              <w:spacing w:line="360" w:lineRule="auto"/>
              <w:jc w:val="center"/>
              <w:rPr>
                <w:lang w:val="vi-VN"/>
              </w:rPr>
            </w:pPr>
            <w:r>
              <w:rPr>
                <w:lang w:val="vi-VN"/>
              </w:rPr>
              <w:t>TC07</w:t>
            </w:r>
          </w:p>
        </w:tc>
        <w:tc>
          <w:tcPr>
            <w:tcW w:w="1304" w:type="dxa"/>
          </w:tcPr>
          <w:p w14:paraId="1549B4B8" w14:textId="1A09B823" w:rsidR="001061FC" w:rsidRDefault="001061FC" w:rsidP="00381C96">
            <w:pPr>
              <w:spacing w:line="360" w:lineRule="auto"/>
              <w:rPr>
                <w:lang w:val="vi-VN"/>
              </w:rPr>
            </w:pPr>
            <w:r w:rsidRPr="008C214F">
              <w:rPr>
                <w:lang w:val="vi-VN"/>
              </w:rPr>
              <w:t xml:space="preserve">Select file </w:t>
            </w:r>
            <w:r>
              <w:rPr>
                <w:lang w:val="vi-VN"/>
              </w:rPr>
              <w:t>java</w:t>
            </w:r>
          </w:p>
        </w:tc>
        <w:tc>
          <w:tcPr>
            <w:tcW w:w="1845" w:type="dxa"/>
          </w:tcPr>
          <w:p w14:paraId="0F07069C" w14:textId="3A9E5688" w:rsidR="001061FC" w:rsidRDefault="001061FC" w:rsidP="00381C96">
            <w:pPr>
              <w:spacing w:line="360" w:lineRule="auto"/>
              <w:rPr>
                <w:lang w:val="vi-VN"/>
              </w:rPr>
            </w:pPr>
            <w:r w:rsidRPr="008C214F">
              <w:rPr>
                <w:lang w:val="vi-VN"/>
              </w:rPr>
              <w:t>Open the system</w:t>
            </w:r>
          </w:p>
        </w:tc>
        <w:tc>
          <w:tcPr>
            <w:tcW w:w="2504" w:type="dxa"/>
          </w:tcPr>
          <w:p w14:paraId="08903CC6" w14:textId="77777777" w:rsidR="001061FC" w:rsidRDefault="001061FC" w:rsidP="00381C96">
            <w:pPr>
              <w:spacing w:line="360" w:lineRule="auto"/>
              <w:rPr>
                <w:lang w:val="vi-VN"/>
              </w:rPr>
            </w:pPr>
            <w:r>
              <w:rPr>
                <w:lang w:val="vi-VN"/>
              </w:rPr>
              <w:t>1. Click LOC Tool button</w:t>
            </w:r>
          </w:p>
          <w:p w14:paraId="20783E37" w14:textId="77777777" w:rsidR="001061FC" w:rsidRDefault="001061FC" w:rsidP="00381C96">
            <w:pPr>
              <w:spacing w:line="360" w:lineRule="auto"/>
              <w:rPr>
                <w:lang w:val="vi-VN"/>
              </w:rPr>
            </w:pPr>
            <w:r>
              <w:rPr>
                <w:lang w:val="vi-VN"/>
              </w:rPr>
              <w:t>2. Click Select File button</w:t>
            </w:r>
          </w:p>
          <w:p w14:paraId="1B9559C1" w14:textId="3FF785FE" w:rsidR="001061FC" w:rsidRDefault="001061FC" w:rsidP="00381C96">
            <w:pPr>
              <w:spacing w:line="360" w:lineRule="auto"/>
              <w:rPr>
                <w:lang w:val="vi-VN"/>
              </w:rPr>
            </w:pPr>
            <w:r>
              <w:rPr>
                <w:lang w:val="vi-VN"/>
              </w:rPr>
              <w:t>3. Select file</w:t>
            </w:r>
          </w:p>
        </w:tc>
        <w:tc>
          <w:tcPr>
            <w:tcW w:w="1417" w:type="dxa"/>
          </w:tcPr>
          <w:p w14:paraId="4BA0F4BD" w14:textId="15F0F592" w:rsidR="001061FC" w:rsidRDefault="001061FC" w:rsidP="00381C96">
            <w:pPr>
              <w:spacing w:line="360" w:lineRule="auto"/>
              <w:rPr>
                <w:lang w:val="vi-VN"/>
              </w:rPr>
            </w:pPr>
            <w:r w:rsidRPr="008C214F">
              <w:rPr>
                <w:lang w:val="vi-VN"/>
              </w:rPr>
              <w:t xml:space="preserve">Open </w:t>
            </w:r>
            <w:r>
              <w:rPr>
                <w:lang w:val="vi-VN"/>
              </w:rPr>
              <w:t xml:space="preserve">file </w:t>
            </w:r>
            <w:r w:rsidRPr="008C214F">
              <w:rPr>
                <w:lang w:val="vi-VN"/>
              </w:rPr>
              <w:t xml:space="preserve">successfully, show </w:t>
            </w:r>
            <w:r>
              <w:rPr>
                <w:lang w:val="vi-VN"/>
              </w:rPr>
              <w:t xml:space="preserve">file </w:t>
            </w:r>
            <w:r w:rsidRPr="008C214F">
              <w:rPr>
                <w:lang w:val="vi-VN"/>
              </w:rPr>
              <w:t>path on textbox</w:t>
            </w:r>
          </w:p>
        </w:tc>
        <w:tc>
          <w:tcPr>
            <w:tcW w:w="1417" w:type="dxa"/>
          </w:tcPr>
          <w:p w14:paraId="78D9D644" w14:textId="649E5F9B" w:rsidR="001061FC" w:rsidRDefault="001061FC" w:rsidP="00381C96">
            <w:pPr>
              <w:spacing w:line="360" w:lineRule="auto"/>
              <w:rPr>
                <w:lang w:val="vi-VN"/>
              </w:rPr>
            </w:pPr>
            <w:r w:rsidRPr="008C214F">
              <w:rPr>
                <w:lang w:val="vi-VN"/>
              </w:rPr>
              <w:t xml:space="preserve">Open </w:t>
            </w:r>
            <w:r>
              <w:rPr>
                <w:lang w:val="vi-VN"/>
              </w:rPr>
              <w:t xml:space="preserve">file </w:t>
            </w:r>
            <w:r w:rsidRPr="008C214F">
              <w:rPr>
                <w:lang w:val="vi-VN"/>
              </w:rPr>
              <w:t xml:space="preserve">successfully, show </w:t>
            </w:r>
            <w:r>
              <w:rPr>
                <w:lang w:val="vi-VN"/>
              </w:rPr>
              <w:t xml:space="preserve">file </w:t>
            </w:r>
            <w:r w:rsidRPr="008C214F">
              <w:rPr>
                <w:lang w:val="vi-VN"/>
              </w:rPr>
              <w:t>path on textbox</w:t>
            </w:r>
          </w:p>
        </w:tc>
        <w:tc>
          <w:tcPr>
            <w:tcW w:w="996" w:type="dxa"/>
          </w:tcPr>
          <w:p w14:paraId="57FDE636" w14:textId="16819A16" w:rsidR="001061FC" w:rsidRDefault="001061FC" w:rsidP="00381C96">
            <w:pPr>
              <w:spacing w:line="360" w:lineRule="auto"/>
              <w:rPr>
                <w:lang w:val="vi-VN"/>
              </w:rPr>
            </w:pPr>
            <w:r>
              <w:rPr>
                <w:lang w:val="vi-VN"/>
              </w:rPr>
              <w:t>Pass</w:t>
            </w:r>
          </w:p>
        </w:tc>
      </w:tr>
      <w:tr w:rsidR="00C77E3C" w14:paraId="6382DDF6" w14:textId="77777777" w:rsidTr="00381C96">
        <w:tc>
          <w:tcPr>
            <w:tcW w:w="993" w:type="dxa"/>
            <w:shd w:val="clear" w:color="auto" w:fill="BFBFBF" w:themeFill="background1" w:themeFillShade="BF"/>
            <w:vAlign w:val="center"/>
          </w:tcPr>
          <w:p w14:paraId="6DF029DE" w14:textId="0DC7A114" w:rsidR="001061FC" w:rsidRDefault="001061FC" w:rsidP="00381C96">
            <w:pPr>
              <w:spacing w:line="360" w:lineRule="auto"/>
              <w:jc w:val="center"/>
              <w:rPr>
                <w:lang w:val="vi-VN"/>
              </w:rPr>
            </w:pPr>
            <w:r>
              <w:rPr>
                <w:lang w:val="vi-VN"/>
              </w:rPr>
              <w:t>TC08</w:t>
            </w:r>
          </w:p>
        </w:tc>
        <w:tc>
          <w:tcPr>
            <w:tcW w:w="1304" w:type="dxa"/>
          </w:tcPr>
          <w:p w14:paraId="31831732" w14:textId="0CA26CB1" w:rsidR="001061FC" w:rsidRDefault="001061FC" w:rsidP="00381C96">
            <w:pPr>
              <w:spacing w:line="360" w:lineRule="auto"/>
              <w:rPr>
                <w:lang w:val="vi-VN"/>
              </w:rPr>
            </w:pPr>
            <w:r w:rsidRPr="008C214F">
              <w:rPr>
                <w:lang w:val="vi-VN"/>
              </w:rPr>
              <w:t>Invalid file selection</w:t>
            </w:r>
          </w:p>
        </w:tc>
        <w:tc>
          <w:tcPr>
            <w:tcW w:w="1845" w:type="dxa"/>
          </w:tcPr>
          <w:p w14:paraId="0D1DA239" w14:textId="70FCB411" w:rsidR="001061FC" w:rsidRDefault="001061FC" w:rsidP="00381C96">
            <w:pPr>
              <w:spacing w:line="360" w:lineRule="auto"/>
              <w:rPr>
                <w:lang w:val="vi-VN"/>
              </w:rPr>
            </w:pPr>
            <w:r w:rsidRPr="008C214F">
              <w:rPr>
                <w:lang w:val="vi-VN"/>
              </w:rPr>
              <w:t>Open the system</w:t>
            </w:r>
          </w:p>
        </w:tc>
        <w:tc>
          <w:tcPr>
            <w:tcW w:w="2504" w:type="dxa"/>
          </w:tcPr>
          <w:p w14:paraId="6896E679" w14:textId="77777777" w:rsidR="001061FC" w:rsidRDefault="001061FC" w:rsidP="00381C96">
            <w:pPr>
              <w:spacing w:line="360" w:lineRule="auto"/>
              <w:rPr>
                <w:lang w:val="vi-VN"/>
              </w:rPr>
            </w:pPr>
            <w:r>
              <w:rPr>
                <w:lang w:val="vi-VN"/>
              </w:rPr>
              <w:t>1. Click LOC Tool button</w:t>
            </w:r>
          </w:p>
          <w:p w14:paraId="00148C0C" w14:textId="77777777" w:rsidR="001061FC" w:rsidRDefault="001061FC" w:rsidP="00381C96">
            <w:pPr>
              <w:spacing w:line="360" w:lineRule="auto"/>
              <w:rPr>
                <w:lang w:val="vi-VN"/>
              </w:rPr>
            </w:pPr>
            <w:r>
              <w:rPr>
                <w:lang w:val="vi-VN"/>
              </w:rPr>
              <w:t>2. Click Select File button</w:t>
            </w:r>
          </w:p>
          <w:p w14:paraId="44E51C01" w14:textId="2F4D64E7" w:rsidR="001061FC" w:rsidRDefault="001061FC" w:rsidP="00381C96">
            <w:pPr>
              <w:spacing w:line="360" w:lineRule="auto"/>
              <w:rPr>
                <w:lang w:val="vi-VN"/>
              </w:rPr>
            </w:pPr>
            <w:r>
              <w:rPr>
                <w:lang w:val="vi-VN"/>
              </w:rPr>
              <w:t>3. Select file</w:t>
            </w:r>
          </w:p>
        </w:tc>
        <w:tc>
          <w:tcPr>
            <w:tcW w:w="1417" w:type="dxa"/>
          </w:tcPr>
          <w:p w14:paraId="24702E27" w14:textId="0B678070" w:rsidR="001061FC" w:rsidRDefault="001061FC" w:rsidP="00381C96">
            <w:pPr>
              <w:spacing w:line="360" w:lineRule="auto"/>
              <w:rPr>
                <w:lang w:val="vi-VN"/>
              </w:rPr>
            </w:pPr>
            <w:r w:rsidRPr="008C214F">
              <w:rPr>
                <w:lang w:val="vi-VN"/>
              </w:rPr>
              <w:t xml:space="preserve">Open </w:t>
            </w:r>
            <w:r>
              <w:rPr>
                <w:lang w:val="vi-VN"/>
              </w:rPr>
              <w:t xml:space="preserve">file </w:t>
            </w:r>
            <w:r w:rsidRPr="008C214F">
              <w:rPr>
                <w:lang w:val="vi-VN"/>
              </w:rPr>
              <w:t xml:space="preserve">successfully, show </w:t>
            </w:r>
            <w:r>
              <w:rPr>
                <w:lang w:val="vi-VN"/>
              </w:rPr>
              <w:t xml:space="preserve">file </w:t>
            </w:r>
            <w:r w:rsidRPr="008C214F">
              <w:rPr>
                <w:lang w:val="vi-VN"/>
              </w:rPr>
              <w:t>path on textbox</w:t>
            </w:r>
          </w:p>
        </w:tc>
        <w:tc>
          <w:tcPr>
            <w:tcW w:w="1417" w:type="dxa"/>
          </w:tcPr>
          <w:p w14:paraId="7EA75532" w14:textId="061981A8" w:rsidR="001061FC" w:rsidRDefault="001061FC" w:rsidP="00381C96">
            <w:pPr>
              <w:spacing w:line="360" w:lineRule="auto"/>
              <w:rPr>
                <w:lang w:val="vi-VN"/>
              </w:rPr>
            </w:pPr>
            <w:r w:rsidRPr="008C214F">
              <w:rPr>
                <w:lang w:val="vi-VN"/>
              </w:rPr>
              <w:t xml:space="preserve">Open </w:t>
            </w:r>
            <w:r>
              <w:rPr>
                <w:lang w:val="vi-VN"/>
              </w:rPr>
              <w:t xml:space="preserve">file </w:t>
            </w:r>
            <w:r w:rsidRPr="008C214F">
              <w:rPr>
                <w:lang w:val="vi-VN"/>
              </w:rPr>
              <w:t xml:space="preserve">successfully, show </w:t>
            </w:r>
            <w:r>
              <w:rPr>
                <w:lang w:val="vi-VN"/>
              </w:rPr>
              <w:t xml:space="preserve">file </w:t>
            </w:r>
            <w:r w:rsidRPr="008C214F">
              <w:rPr>
                <w:lang w:val="vi-VN"/>
              </w:rPr>
              <w:t>path on textbox</w:t>
            </w:r>
          </w:p>
        </w:tc>
        <w:tc>
          <w:tcPr>
            <w:tcW w:w="996" w:type="dxa"/>
          </w:tcPr>
          <w:p w14:paraId="747C66DB" w14:textId="491D58F5" w:rsidR="001061FC" w:rsidRDefault="001061FC" w:rsidP="00381C96">
            <w:pPr>
              <w:spacing w:line="360" w:lineRule="auto"/>
              <w:rPr>
                <w:lang w:val="vi-VN"/>
              </w:rPr>
            </w:pPr>
            <w:r>
              <w:rPr>
                <w:lang w:val="vi-VN"/>
              </w:rPr>
              <w:t>Pass</w:t>
            </w:r>
          </w:p>
        </w:tc>
      </w:tr>
      <w:tr w:rsidR="00C77E3C" w14:paraId="4ED235F5" w14:textId="77777777" w:rsidTr="00381C96">
        <w:tc>
          <w:tcPr>
            <w:tcW w:w="993" w:type="dxa"/>
            <w:shd w:val="clear" w:color="auto" w:fill="BFBFBF" w:themeFill="background1" w:themeFillShade="BF"/>
            <w:vAlign w:val="center"/>
          </w:tcPr>
          <w:p w14:paraId="2E8A10B1" w14:textId="5A6E8D8D" w:rsidR="001061FC" w:rsidRDefault="001061FC" w:rsidP="00381C96">
            <w:pPr>
              <w:spacing w:line="360" w:lineRule="auto"/>
              <w:jc w:val="center"/>
              <w:rPr>
                <w:lang w:val="vi-VN"/>
              </w:rPr>
            </w:pPr>
            <w:r>
              <w:rPr>
                <w:lang w:val="vi-VN"/>
              </w:rPr>
              <w:t>TC09</w:t>
            </w:r>
          </w:p>
        </w:tc>
        <w:tc>
          <w:tcPr>
            <w:tcW w:w="1304" w:type="dxa"/>
          </w:tcPr>
          <w:p w14:paraId="01AF267A" w14:textId="5829A676" w:rsidR="001061FC" w:rsidRDefault="001061FC" w:rsidP="00381C96">
            <w:pPr>
              <w:spacing w:line="360" w:lineRule="auto"/>
              <w:rPr>
                <w:lang w:val="vi-VN"/>
              </w:rPr>
            </w:pPr>
            <w:r w:rsidRPr="008C214F">
              <w:rPr>
                <w:lang w:val="vi-VN"/>
              </w:rPr>
              <w:t>Counting c#, c++ and java code files</w:t>
            </w:r>
          </w:p>
        </w:tc>
        <w:tc>
          <w:tcPr>
            <w:tcW w:w="1845" w:type="dxa"/>
          </w:tcPr>
          <w:p w14:paraId="3763D76F" w14:textId="7C783631" w:rsidR="001061FC" w:rsidRDefault="001061FC" w:rsidP="00381C96">
            <w:pPr>
              <w:spacing w:line="360" w:lineRule="auto"/>
              <w:rPr>
                <w:lang w:val="vi-VN"/>
              </w:rPr>
            </w:pPr>
            <w:r>
              <w:rPr>
                <w:lang w:val="vi-VN"/>
              </w:rPr>
              <w:t>Select Folder or File</w:t>
            </w:r>
          </w:p>
        </w:tc>
        <w:tc>
          <w:tcPr>
            <w:tcW w:w="2504" w:type="dxa"/>
          </w:tcPr>
          <w:p w14:paraId="1D0D100D" w14:textId="77777777" w:rsidR="001061FC" w:rsidRDefault="001061FC" w:rsidP="00381C96">
            <w:pPr>
              <w:spacing w:line="360" w:lineRule="auto"/>
              <w:rPr>
                <w:lang w:val="vi-VN"/>
              </w:rPr>
            </w:pPr>
            <w:r>
              <w:rPr>
                <w:lang w:val="vi-VN"/>
              </w:rPr>
              <w:t>1. Click LOC Tool button</w:t>
            </w:r>
          </w:p>
          <w:p w14:paraId="192D8231" w14:textId="63F25CD1" w:rsidR="001061FC" w:rsidRDefault="001061FC" w:rsidP="00381C96">
            <w:pPr>
              <w:spacing w:line="360" w:lineRule="auto"/>
              <w:rPr>
                <w:lang w:val="vi-VN"/>
              </w:rPr>
            </w:pPr>
            <w:r>
              <w:rPr>
                <w:lang w:val="vi-VN"/>
              </w:rPr>
              <w:t>2. Click Select Folder or Select File button</w:t>
            </w:r>
          </w:p>
          <w:p w14:paraId="1D14444B" w14:textId="77777777" w:rsidR="001061FC" w:rsidRDefault="001061FC" w:rsidP="00381C96">
            <w:pPr>
              <w:spacing w:line="360" w:lineRule="auto"/>
              <w:rPr>
                <w:lang w:val="vi-VN"/>
              </w:rPr>
            </w:pPr>
            <w:r>
              <w:rPr>
                <w:lang w:val="vi-VN"/>
              </w:rPr>
              <w:t>3. Select folder or file</w:t>
            </w:r>
          </w:p>
          <w:p w14:paraId="0C4C9140" w14:textId="24318897" w:rsidR="001061FC" w:rsidRDefault="001061FC" w:rsidP="00381C96">
            <w:pPr>
              <w:spacing w:line="360" w:lineRule="auto"/>
              <w:rPr>
                <w:lang w:val="vi-VN"/>
              </w:rPr>
            </w:pPr>
            <w:r>
              <w:rPr>
                <w:lang w:val="vi-VN"/>
              </w:rPr>
              <w:t>4. Click Counting Function button</w:t>
            </w:r>
          </w:p>
        </w:tc>
        <w:tc>
          <w:tcPr>
            <w:tcW w:w="1417" w:type="dxa"/>
          </w:tcPr>
          <w:p w14:paraId="706CF926" w14:textId="7C85277B" w:rsidR="001061FC" w:rsidRDefault="001061FC" w:rsidP="00381C96">
            <w:pPr>
              <w:spacing w:line="360" w:lineRule="auto"/>
              <w:rPr>
                <w:lang w:val="vi-VN"/>
              </w:rPr>
            </w:pPr>
            <w:r>
              <w:rPr>
                <w:lang w:val="vi-VN"/>
              </w:rPr>
              <w:t>S</w:t>
            </w:r>
            <w:r w:rsidRPr="00D80F6F">
              <w:rPr>
                <w:lang w:val="vi-VN"/>
              </w:rPr>
              <w:t>uccess, display the result to listview</w:t>
            </w:r>
          </w:p>
        </w:tc>
        <w:tc>
          <w:tcPr>
            <w:tcW w:w="1417" w:type="dxa"/>
          </w:tcPr>
          <w:p w14:paraId="1F9F09CA" w14:textId="44929CBD" w:rsidR="001061FC" w:rsidRDefault="001061FC" w:rsidP="00381C96">
            <w:pPr>
              <w:spacing w:line="360" w:lineRule="auto"/>
              <w:rPr>
                <w:lang w:val="vi-VN"/>
              </w:rPr>
            </w:pPr>
            <w:r>
              <w:rPr>
                <w:lang w:val="vi-VN"/>
              </w:rPr>
              <w:t>S</w:t>
            </w:r>
            <w:r w:rsidRPr="00D80F6F">
              <w:rPr>
                <w:lang w:val="vi-VN"/>
              </w:rPr>
              <w:t>uccess, display the result to listview</w:t>
            </w:r>
          </w:p>
        </w:tc>
        <w:tc>
          <w:tcPr>
            <w:tcW w:w="996" w:type="dxa"/>
          </w:tcPr>
          <w:p w14:paraId="33473BE9" w14:textId="38533D90" w:rsidR="001061FC" w:rsidRDefault="001061FC" w:rsidP="00381C96">
            <w:pPr>
              <w:spacing w:line="360" w:lineRule="auto"/>
              <w:rPr>
                <w:lang w:val="vi-VN"/>
              </w:rPr>
            </w:pPr>
            <w:r>
              <w:rPr>
                <w:lang w:val="vi-VN"/>
              </w:rPr>
              <w:t>Pass</w:t>
            </w:r>
          </w:p>
        </w:tc>
      </w:tr>
      <w:tr w:rsidR="00C77E3C" w14:paraId="0130C1EC" w14:textId="77777777" w:rsidTr="00381C96">
        <w:tc>
          <w:tcPr>
            <w:tcW w:w="993" w:type="dxa"/>
            <w:shd w:val="clear" w:color="auto" w:fill="BFBFBF" w:themeFill="background1" w:themeFillShade="BF"/>
            <w:vAlign w:val="center"/>
          </w:tcPr>
          <w:p w14:paraId="716CC973" w14:textId="68ECAF3E" w:rsidR="001061FC" w:rsidRDefault="002F33B5" w:rsidP="00381C96">
            <w:pPr>
              <w:spacing w:line="360" w:lineRule="auto"/>
              <w:jc w:val="center"/>
              <w:rPr>
                <w:lang w:val="vi-VN"/>
              </w:rPr>
            </w:pPr>
            <w:r>
              <w:rPr>
                <w:lang w:val="vi-VN"/>
              </w:rPr>
              <w:t>TC10</w:t>
            </w:r>
          </w:p>
        </w:tc>
        <w:tc>
          <w:tcPr>
            <w:tcW w:w="1304" w:type="dxa"/>
          </w:tcPr>
          <w:p w14:paraId="75792B9F" w14:textId="44C491C6" w:rsidR="001061FC" w:rsidRDefault="001061FC" w:rsidP="00381C96">
            <w:pPr>
              <w:spacing w:line="360" w:lineRule="auto"/>
              <w:rPr>
                <w:lang w:val="vi-VN"/>
              </w:rPr>
            </w:pPr>
            <w:r>
              <w:rPr>
                <w:lang w:val="vi-VN"/>
              </w:rPr>
              <w:t>C</w:t>
            </w:r>
            <w:r w:rsidRPr="00D80F6F">
              <w:rPr>
                <w:lang w:val="vi-VN"/>
              </w:rPr>
              <w:t>ount lines of code with comments</w:t>
            </w:r>
          </w:p>
        </w:tc>
        <w:tc>
          <w:tcPr>
            <w:tcW w:w="1845" w:type="dxa"/>
          </w:tcPr>
          <w:p w14:paraId="448B73DD" w14:textId="6BF47CB6" w:rsidR="001061FC" w:rsidRDefault="001061FC" w:rsidP="00381C96">
            <w:pPr>
              <w:spacing w:line="360" w:lineRule="auto"/>
              <w:rPr>
                <w:lang w:val="vi-VN"/>
              </w:rPr>
            </w:pPr>
            <w:r>
              <w:rPr>
                <w:lang w:val="vi-VN"/>
              </w:rPr>
              <w:t>Select Folder or File</w:t>
            </w:r>
          </w:p>
        </w:tc>
        <w:tc>
          <w:tcPr>
            <w:tcW w:w="2504" w:type="dxa"/>
          </w:tcPr>
          <w:p w14:paraId="37277BF2" w14:textId="77777777" w:rsidR="001061FC" w:rsidRDefault="001061FC" w:rsidP="00381C96">
            <w:pPr>
              <w:spacing w:line="360" w:lineRule="auto"/>
              <w:rPr>
                <w:lang w:val="vi-VN"/>
              </w:rPr>
            </w:pPr>
            <w:r>
              <w:rPr>
                <w:lang w:val="vi-VN"/>
              </w:rPr>
              <w:t>1. Click LOC Tool button</w:t>
            </w:r>
          </w:p>
          <w:p w14:paraId="00CABE4C" w14:textId="77777777" w:rsidR="001061FC" w:rsidRDefault="001061FC" w:rsidP="00381C96">
            <w:pPr>
              <w:spacing w:line="360" w:lineRule="auto"/>
              <w:rPr>
                <w:lang w:val="vi-VN"/>
              </w:rPr>
            </w:pPr>
            <w:r>
              <w:rPr>
                <w:lang w:val="vi-VN"/>
              </w:rPr>
              <w:t>2. Click Select Folder or Select File button</w:t>
            </w:r>
          </w:p>
          <w:p w14:paraId="7CF312BE" w14:textId="77777777" w:rsidR="001061FC" w:rsidRDefault="001061FC" w:rsidP="00381C96">
            <w:pPr>
              <w:spacing w:line="360" w:lineRule="auto"/>
              <w:rPr>
                <w:lang w:val="vi-VN"/>
              </w:rPr>
            </w:pPr>
            <w:r>
              <w:rPr>
                <w:lang w:val="vi-VN"/>
              </w:rPr>
              <w:t>3. Select folder or file</w:t>
            </w:r>
          </w:p>
          <w:p w14:paraId="34E8BDED" w14:textId="1422F884" w:rsidR="001061FC" w:rsidRDefault="001061FC" w:rsidP="00381C96">
            <w:pPr>
              <w:spacing w:line="360" w:lineRule="auto"/>
              <w:rPr>
                <w:lang w:val="vi-VN"/>
              </w:rPr>
            </w:pPr>
            <w:r>
              <w:rPr>
                <w:lang w:val="vi-VN"/>
              </w:rPr>
              <w:t>4. Click Counting Function button</w:t>
            </w:r>
          </w:p>
        </w:tc>
        <w:tc>
          <w:tcPr>
            <w:tcW w:w="1417" w:type="dxa"/>
          </w:tcPr>
          <w:p w14:paraId="5FCB025D" w14:textId="57FD338E" w:rsidR="001061FC" w:rsidRDefault="001061FC" w:rsidP="00381C96">
            <w:pPr>
              <w:spacing w:line="360" w:lineRule="auto"/>
              <w:rPr>
                <w:lang w:val="vi-VN"/>
              </w:rPr>
            </w:pPr>
            <w:r>
              <w:rPr>
                <w:lang w:val="vi-VN"/>
              </w:rPr>
              <w:t>S</w:t>
            </w:r>
            <w:r w:rsidRPr="00D80F6F">
              <w:rPr>
                <w:lang w:val="vi-VN"/>
              </w:rPr>
              <w:t>uccess, display the result to listview</w:t>
            </w:r>
          </w:p>
        </w:tc>
        <w:tc>
          <w:tcPr>
            <w:tcW w:w="1417" w:type="dxa"/>
          </w:tcPr>
          <w:p w14:paraId="0A269EC0" w14:textId="47070230" w:rsidR="001061FC" w:rsidRDefault="001061FC" w:rsidP="00381C96">
            <w:pPr>
              <w:spacing w:line="360" w:lineRule="auto"/>
              <w:rPr>
                <w:lang w:val="vi-VN"/>
              </w:rPr>
            </w:pPr>
            <w:r>
              <w:rPr>
                <w:lang w:val="vi-VN"/>
              </w:rPr>
              <w:t>S</w:t>
            </w:r>
            <w:r w:rsidRPr="00D80F6F">
              <w:rPr>
                <w:lang w:val="vi-VN"/>
              </w:rPr>
              <w:t>uccess, display the result to listview</w:t>
            </w:r>
          </w:p>
        </w:tc>
        <w:tc>
          <w:tcPr>
            <w:tcW w:w="996" w:type="dxa"/>
          </w:tcPr>
          <w:p w14:paraId="06A4F3FC" w14:textId="66AE41E5" w:rsidR="001061FC" w:rsidRDefault="001061FC" w:rsidP="00381C96">
            <w:pPr>
              <w:spacing w:line="360" w:lineRule="auto"/>
              <w:rPr>
                <w:lang w:val="vi-VN"/>
              </w:rPr>
            </w:pPr>
            <w:r>
              <w:rPr>
                <w:lang w:val="vi-VN"/>
              </w:rPr>
              <w:t>Pass</w:t>
            </w:r>
          </w:p>
        </w:tc>
      </w:tr>
      <w:tr w:rsidR="00C77E3C" w14:paraId="0E8AFCCF" w14:textId="77777777" w:rsidTr="00381C96">
        <w:tc>
          <w:tcPr>
            <w:tcW w:w="993" w:type="dxa"/>
            <w:shd w:val="clear" w:color="auto" w:fill="BFBFBF" w:themeFill="background1" w:themeFillShade="BF"/>
            <w:vAlign w:val="center"/>
          </w:tcPr>
          <w:p w14:paraId="468C3720" w14:textId="7705442F" w:rsidR="001061FC" w:rsidRDefault="002F33B5" w:rsidP="00381C96">
            <w:pPr>
              <w:spacing w:line="360" w:lineRule="auto"/>
              <w:jc w:val="center"/>
              <w:rPr>
                <w:lang w:val="vi-VN"/>
              </w:rPr>
            </w:pPr>
            <w:r>
              <w:rPr>
                <w:lang w:val="vi-VN"/>
              </w:rPr>
              <w:t>TC11</w:t>
            </w:r>
          </w:p>
        </w:tc>
        <w:tc>
          <w:tcPr>
            <w:tcW w:w="1304" w:type="dxa"/>
          </w:tcPr>
          <w:p w14:paraId="0C2BAFE7" w14:textId="14BEA22F" w:rsidR="001061FC" w:rsidRDefault="001061FC" w:rsidP="00381C96">
            <w:pPr>
              <w:spacing w:line="360" w:lineRule="auto"/>
              <w:rPr>
                <w:lang w:val="vi-VN"/>
              </w:rPr>
            </w:pPr>
            <w:r>
              <w:rPr>
                <w:lang w:val="vi-VN"/>
              </w:rPr>
              <w:t>C</w:t>
            </w:r>
            <w:r w:rsidRPr="00D80F6F">
              <w:rPr>
                <w:lang w:val="vi-VN"/>
              </w:rPr>
              <w:t>ount lines of code without comments</w:t>
            </w:r>
          </w:p>
        </w:tc>
        <w:tc>
          <w:tcPr>
            <w:tcW w:w="1845" w:type="dxa"/>
          </w:tcPr>
          <w:p w14:paraId="0307F7BB" w14:textId="1D6138EC" w:rsidR="001061FC" w:rsidRDefault="001061FC" w:rsidP="00381C96">
            <w:pPr>
              <w:spacing w:line="360" w:lineRule="auto"/>
              <w:rPr>
                <w:lang w:val="vi-VN"/>
              </w:rPr>
            </w:pPr>
            <w:r>
              <w:rPr>
                <w:lang w:val="vi-VN"/>
              </w:rPr>
              <w:t>Select Folder or File</w:t>
            </w:r>
          </w:p>
        </w:tc>
        <w:tc>
          <w:tcPr>
            <w:tcW w:w="2504" w:type="dxa"/>
          </w:tcPr>
          <w:p w14:paraId="2F3598DA" w14:textId="77777777" w:rsidR="001061FC" w:rsidRDefault="001061FC" w:rsidP="00381C96">
            <w:pPr>
              <w:spacing w:line="360" w:lineRule="auto"/>
              <w:rPr>
                <w:lang w:val="vi-VN"/>
              </w:rPr>
            </w:pPr>
            <w:r>
              <w:rPr>
                <w:lang w:val="vi-VN"/>
              </w:rPr>
              <w:t>1. Click LOC Tool button</w:t>
            </w:r>
          </w:p>
          <w:p w14:paraId="3635AC2D" w14:textId="77777777" w:rsidR="001061FC" w:rsidRDefault="001061FC" w:rsidP="00381C96">
            <w:pPr>
              <w:spacing w:line="360" w:lineRule="auto"/>
              <w:rPr>
                <w:lang w:val="vi-VN"/>
              </w:rPr>
            </w:pPr>
            <w:r>
              <w:rPr>
                <w:lang w:val="vi-VN"/>
              </w:rPr>
              <w:t>2. Click Select Folder or Select File button</w:t>
            </w:r>
          </w:p>
          <w:p w14:paraId="441B110A" w14:textId="77777777" w:rsidR="001061FC" w:rsidRDefault="001061FC" w:rsidP="00381C96">
            <w:pPr>
              <w:spacing w:line="360" w:lineRule="auto"/>
              <w:rPr>
                <w:lang w:val="vi-VN"/>
              </w:rPr>
            </w:pPr>
            <w:r>
              <w:rPr>
                <w:lang w:val="vi-VN"/>
              </w:rPr>
              <w:t>3. Select folder or file</w:t>
            </w:r>
          </w:p>
          <w:p w14:paraId="63B766FF" w14:textId="5D698C8A" w:rsidR="001061FC" w:rsidRDefault="001061FC" w:rsidP="00381C96">
            <w:pPr>
              <w:spacing w:line="360" w:lineRule="auto"/>
              <w:rPr>
                <w:lang w:val="vi-VN"/>
              </w:rPr>
            </w:pPr>
            <w:r>
              <w:rPr>
                <w:lang w:val="vi-VN"/>
              </w:rPr>
              <w:t>4. Click Counting Function button</w:t>
            </w:r>
          </w:p>
        </w:tc>
        <w:tc>
          <w:tcPr>
            <w:tcW w:w="1417" w:type="dxa"/>
          </w:tcPr>
          <w:p w14:paraId="0DF728F9" w14:textId="27AFAA4D" w:rsidR="001061FC" w:rsidRDefault="001061FC" w:rsidP="00381C96">
            <w:pPr>
              <w:spacing w:line="360" w:lineRule="auto"/>
              <w:rPr>
                <w:lang w:val="vi-VN"/>
              </w:rPr>
            </w:pPr>
            <w:r>
              <w:rPr>
                <w:lang w:val="vi-VN"/>
              </w:rPr>
              <w:t>S</w:t>
            </w:r>
            <w:r w:rsidRPr="00D80F6F">
              <w:rPr>
                <w:lang w:val="vi-VN"/>
              </w:rPr>
              <w:t>uccess, display the result to listview</w:t>
            </w:r>
          </w:p>
        </w:tc>
        <w:tc>
          <w:tcPr>
            <w:tcW w:w="1417" w:type="dxa"/>
          </w:tcPr>
          <w:p w14:paraId="5DEB84E3" w14:textId="72EBD35C" w:rsidR="001061FC" w:rsidRDefault="001061FC" w:rsidP="00381C96">
            <w:pPr>
              <w:spacing w:line="360" w:lineRule="auto"/>
              <w:rPr>
                <w:lang w:val="vi-VN"/>
              </w:rPr>
            </w:pPr>
            <w:r>
              <w:rPr>
                <w:lang w:val="vi-VN"/>
              </w:rPr>
              <w:t>S</w:t>
            </w:r>
            <w:r w:rsidRPr="00D80F6F">
              <w:rPr>
                <w:lang w:val="vi-VN"/>
              </w:rPr>
              <w:t>uccess, display the result to listview</w:t>
            </w:r>
          </w:p>
        </w:tc>
        <w:tc>
          <w:tcPr>
            <w:tcW w:w="996" w:type="dxa"/>
          </w:tcPr>
          <w:p w14:paraId="2F55EDA7" w14:textId="36D8EA2A" w:rsidR="001061FC" w:rsidRDefault="001061FC" w:rsidP="00381C96">
            <w:pPr>
              <w:spacing w:line="360" w:lineRule="auto"/>
              <w:rPr>
                <w:lang w:val="vi-VN"/>
              </w:rPr>
            </w:pPr>
            <w:r>
              <w:rPr>
                <w:lang w:val="vi-VN"/>
              </w:rPr>
              <w:t>Pass</w:t>
            </w:r>
          </w:p>
        </w:tc>
      </w:tr>
      <w:tr w:rsidR="00C77E3C" w14:paraId="7DF368E9" w14:textId="77777777" w:rsidTr="00381C96">
        <w:tc>
          <w:tcPr>
            <w:tcW w:w="993" w:type="dxa"/>
            <w:shd w:val="clear" w:color="auto" w:fill="BFBFBF" w:themeFill="background1" w:themeFillShade="BF"/>
            <w:vAlign w:val="center"/>
          </w:tcPr>
          <w:p w14:paraId="05113C36" w14:textId="16DDB991" w:rsidR="001061FC" w:rsidRDefault="002F33B5" w:rsidP="00381C96">
            <w:pPr>
              <w:spacing w:line="360" w:lineRule="auto"/>
              <w:jc w:val="center"/>
              <w:rPr>
                <w:lang w:val="vi-VN"/>
              </w:rPr>
            </w:pPr>
            <w:r>
              <w:rPr>
                <w:lang w:val="vi-VN"/>
              </w:rPr>
              <w:lastRenderedPageBreak/>
              <w:t>TC12</w:t>
            </w:r>
          </w:p>
        </w:tc>
        <w:tc>
          <w:tcPr>
            <w:tcW w:w="1304" w:type="dxa"/>
          </w:tcPr>
          <w:p w14:paraId="013FA123" w14:textId="48D51EA6" w:rsidR="001061FC" w:rsidRDefault="001061FC" w:rsidP="00381C96">
            <w:pPr>
              <w:spacing w:line="360" w:lineRule="auto"/>
              <w:rPr>
                <w:lang w:val="vi-VN"/>
              </w:rPr>
            </w:pPr>
            <w:r w:rsidRPr="00D80F6F">
              <w:rPr>
                <w:lang w:val="vi-VN"/>
              </w:rPr>
              <w:t>Count lines of code with blank lines</w:t>
            </w:r>
          </w:p>
        </w:tc>
        <w:tc>
          <w:tcPr>
            <w:tcW w:w="1845" w:type="dxa"/>
          </w:tcPr>
          <w:p w14:paraId="01157411" w14:textId="35D1714E" w:rsidR="001061FC" w:rsidRDefault="001061FC" w:rsidP="00381C96">
            <w:pPr>
              <w:spacing w:line="360" w:lineRule="auto"/>
              <w:rPr>
                <w:lang w:val="vi-VN"/>
              </w:rPr>
            </w:pPr>
            <w:r>
              <w:rPr>
                <w:lang w:val="vi-VN"/>
              </w:rPr>
              <w:t>Select Folder or File</w:t>
            </w:r>
          </w:p>
        </w:tc>
        <w:tc>
          <w:tcPr>
            <w:tcW w:w="2504" w:type="dxa"/>
          </w:tcPr>
          <w:p w14:paraId="5E677A72" w14:textId="77777777" w:rsidR="001061FC" w:rsidRDefault="001061FC" w:rsidP="00381C96">
            <w:pPr>
              <w:spacing w:line="360" w:lineRule="auto"/>
              <w:rPr>
                <w:lang w:val="vi-VN"/>
              </w:rPr>
            </w:pPr>
            <w:r>
              <w:rPr>
                <w:lang w:val="vi-VN"/>
              </w:rPr>
              <w:t>1. Click LOC Tool button</w:t>
            </w:r>
          </w:p>
          <w:p w14:paraId="42D14693" w14:textId="77777777" w:rsidR="001061FC" w:rsidRDefault="001061FC" w:rsidP="00381C96">
            <w:pPr>
              <w:spacing w:line="360" w:lineRule="auto"/>
              <w:rPr>
                <w:lang w:val="vi-VN"/>
              </w:rPr>
            </w:pPr>
            <w:r>
              <w:rPr>
                <w:lang w:val="vi-VN"/>
              </w:rPr>
              <w:t>2. Click Select Folder or Select File button</w:t>
            </w:r>
          </w:p>
          <w:p w14:paraId="718D431A" w14:textId="77777777" w:rsidR="001061FC" w:rsidRDefault="001061FC" w:rsidP="00381C96">
            <w:pPr>
              <w:spacing w:line="360" w:lineRule="auto"/>
              <w:rPr>
                <w:lang w:val="vi-VN"/>
              </w:rPr>
            </w:pPr>
            <w:r>
              <w:rPr>
                <w:lang w:val="vi-VN"/>
              </w:rPr>
              <w:t>3. Select folder or file</w:t>
            </w:r>
          </w:p>
          <w:p w14:paraId="2F125412" w14:textId="53542425" w:rsidR="001061FC" w:rsidRDefault="001061FC" w:rsidP="00381C96">
            <w:pPr>
              <w:spacing w:line="360" w:lineRule="auto"/>
              <w:rPr>
                <w:lang w:val="vi-VN"/>
              </w:rPr>
            </w:pPr>
            <w:r>
              <w:rPr>
                <w:lang w:val="vi-VN"/>
              </w:rPr>
              <w:t>4. Click Counting Function button</w:t>
            </w:r>
          </w:p>
        </w:tc>
        <w:tc>
          <w:tcPr>
            <w:tcW w:w="1417" w:type="dxa"/>
          </w:tcPr>
          <w:p w14:paraId="6D2FF5BC" w14:textId="19250C0A" w:rsidR="001061FC" w:rsidRDefault="001061FC" w:rsidP="00381C96">
            <w:pPr>
              <w:spacing w:line="360" w:lineRule="auto"/>
              <w:rPr>
                <w:lang w:val="vi-VN"/>
              </w:rPr>
            </w:pPr>
            <w:r>
              <w:rPr>
                <w:lang w:val="vi-VN"/>
              </w:rPr>
              <w:t>S</w:t>
            </w:r>
            <w:r w:rsidRPr="00D80F6F">
              <w:rPr>
                <w:lang w:val="vi-VN"/>
              </w:rPr>
              <w:t>uccess, display the result to listview</w:t>
            </w:r>
          </w:p>
        </w:tc>
        <w:tc>
          <w:tcPr>
            <w:tcW w:w="1417" w:type="dxa"/>
          </w:tcPr>
          <w:p w14:paraId="63F331E1" w14:textId="5C186E26" w:rsidR="001061FC" w:rsidRDefault="001061FC" w:rsidP="00381C96">
            <w:pPr>
              <w:spacing w:line="360" w:lineRule="auto"/>
              <w:rPr>
                <w:lang w:val="vi-VN"/>
              </w:rPr>
            </w:pPr>
            <w:r>
              <w:rPr>
                <w:lang w:val="vi-VN"/>
              </w:rPr>
              <w:t>S</w:t>
            </w:r>
            <w:r w:rsidRPr="00D80F6F">
              <w:rPr>
                <w:lang w:val="vi-VN"/>
              </w:rPr>
              <w:t>uccess, display the result to listview</w:t>
            </w:r>
          </w:p>
        </w:tc>
        <w:tc>
          <w:tcPr>
            <w:tcW w:w="996" w:type="dxa"/>
          </w:tcPr>
          <w:p w14:paraId="03CD81A6" w14:textId="78032738" w:rsidR="001061FC" w:rsidRDefault="001061FC" w:rsidP="00381C96">
            <w:pPr>
              <w:spacing w:line="360" w:lineRule="auto"/>
              <w:rPr>
                <w:lang w:val="vi-VN"/>
              </w:rPr>
            </w:pPr>
            <w:r>
              <w:rPr>
                <w:lang w:val="vi-VN"/>
              </w:rPr>
              <w:t>Pass</w:t>
            </w:r>
          </w:p>
        </w:tc>
      </w:tr>
      <w:tr w:rsidR="00C77E3C" w14:paraId="3E3BF43C" w14:textId="77777777" w:rsidTr="00381C96">
        <w:tc>
          <w:tcPr>
            <w:tcW w:w="993" w:type="dxa"/>
            <w:shd w:val="clear" w:color="auto" w:fill="BFBFBF" w:themeFill="background1" w:themeFillShade="BF"/>
            <w:vAlign w:val="center"/>
          </w:tcPr>
          <w:p w14:paraId="7E0CA7E7" w14:textId="7A39327B" w:rsidR="001061FC" w:rsidRDefault="002F33B5" w:rsidP="00381C96">
            <w:pPr>
              <w:spacing w:line="360" w:lineRule="auto"/>
              <w:jc w:val="center"/>
              <w:rPr>
                <w:lang w:val="vi-VN"/>
              </w:rPr>
            </w:pPr>
            <w:r>
              <w:rPr>
                <w:lang w:val="vi-VN"/>
              </w:rPr>
              <w:t>TC13</w:t>
            </w:r>
          </w:p>
        </w:tc>
        <w:tc>
          <w:tcPr>
            <w:tcW w:w="1304" w:type="dxa"/>
          </w:tcPr>
          <w:p w14:paraId="46925376" w14:textId="57F9484D" w:rsidR="001061FC" w:rsidRDefault="001061FC" w:rsidP="00381C96">
            <w:pPr>
              <w:spacing w:line="360" w:lineRule="auto"/>
              <w:rPr>
                <w:lang w:val="vi-VN"/>
              </w:rPr>
            </w:pPr>
            <w:r w:rsidRPr="00D80F6F">
              <w:rPr>
                <w:lang w:val="vi-VN"/>
              </w:rPr>
              <w:t xml:space="preserve">Count lines of code </w:t>
            </w:r>
            <w:r>
              <w:rPr>
                <w:lang w:val="vi-VN"/>
              </w:rPr>
              <w:t xml:space="preserve">without </w:t>
            </w:r>
            <w:r w:rsidRPr="00D80F6F">
              <w:rPr>
                <w:lang w:val="vi-VN"/>
              </w:rPr>
              <w:t>blank lines</w:t>
            </w:r>
          </w:p>
        </w:tc>
        <w:tc>
          <w:tcPr>
            <w:tcW w:w="1845" w:type="dxa"/>
          </w:tcPr>
          <w:p w14:paraId="7698AA29" w14:textId="3EF48052" w:rsidR="001061FC" w:rsidRDefault="001061FC" w:rsidP="00381C96">
            <w:pPr>
              <w:spacing w:line="360" w:lineRule="auto"/>
              <w:rPr>
                <w:lang w:val="vi-VN"/>
              </w:rPr>
            </w:pPr>
            <w:r>
              <w:rPr>
                <w:lang w:val="vi-VN"/>
              </w:rPr>
              <w:t>Select Folder or File</w:t>
            </w:r>
          </w:p>
        </w:tc>
        <w:tc>
          <w:tcPr>
            <w:tcW w:w="2504" w:type="dxa"/>
          </w:tcPr>
          <w:p w14:paraId="43168C47" w14:textId="77777777" w:rsidR="001061FC" w:rsidRDefault="001061FC" w:rsidP="00381C96">
            <w:pPr>
              <w:spacing w:line="360" w:lineRule="auto"/>
              <w:rPr>
                <w:lang w:val="vi-VN"/>
              </w:rPr>
            </w:pPr>
            <w:r>
              <w:rPr>
                <w:lang w:val="vi-VN"/>
              </w:rPr>
              <w:t>1. Click LOC Tool button</w:t>
            </w:r>
          </w:p>
          <w:p w14:paraId="531061F3" w14:textId="77777777" w:rsidR="001061FC" w:rsidRDefault="001061FC" w:rsidP="00381C96">
            <w:pPr>
              <w:spacing w:line="360" w:lineRule="auto"/>
              <w:rPr>
                <w:lang w:val="vi-VN"/>
              </w:rPr>
            </w:pPr>
            <w:r>
              <w:rPr>
                <w:lang w:val="vi-VN"/>
              </w:rPr>
              <w:t>2. Click Select Folder or Select File button</w:t>
            </w:r>
          </w:p>
          <w:p w14:paraId="368A7F2B" w14:textId="77777777" w:rsidR="001061FC" w:rsidRDefault="001061FC" w:rsidP="00381C96">
            <w:pPr>
              <w:spacing w:line="360" w:lineRule="auto"/>
              <w:rPr>
                <w:lang w:val="vi-VN"/>
              </w:rPr>
            </w:pPr>
            <w:r>
              <w:rPr>
                <w:lang w:val="vi-VN"/>
              </w:rPr>
              <w:t>3. Select folder or file</w:t>
            </w:r>
          </w:p>
          <w:p w14:paraId="59C4CDFF" w14:textId="7A3D70EE" w:rsidR="001061FC" w:rsidRDefault="001061FC" w:rsidP="00381C96">
            <w:pPr>
              <w:spacing w:line="360" w:lineRule="auto"/>
              <w:rPr>
                <w:lang w:val="vi-VN"/>
              </w:rPr>
            </w:pPr>
            <w:r>
              <w:rPr>
                <w:lang w:val="vi-VN"/>
              </w:rPr>
              <w:t>4. Click Counting Function button</w:t>
            </w:r>
          </w:p>
        </w:tc>
        <w:tc>
          <w:tcPr>
            <w:tcW w:w="1417" w:type="dxa"/>
          </w:tcPr>
          <w:p w14:paraId="6E1F8713" w14:textId="3D4B9AB9" w:rsidR="001061FC" w:rsidRDefault="001061FC" w:rsidP="00381C96">
            <w:pPr>
              <w:spacing w:line="360" w:lineRule="auto"/>
              <w:rPr>
                <w:lang w:val="vi-VN"/>
              </w:rPr>
            </w:pPr>
            <w:r>
              <w:rPr>
                <w:lang w:val="vi-VN"/>
              </w:rPr>
              <w:t>S</w:t>
            </w:r>
            <w:r w:rsidRPr="00D80F6F">
              <w:rPr>
                <w:lang w:val="vi-VN"/>
              </w:rPr>
              <w:t>uccess, display the result to listview</w:t>
            </w:r>
          </w:p>
        </w:tc>
        <w:tc>
          <w:tcPr>
            <w:tcW w:w="1417" w:type="dxa"/>
          </w:tcPr>
          <w:p w14:paraId="4A8DE321" w14:textId="3046A037" w:rsidR="001061FC" w:rsidRDefault="001061FC" w:rsidP="00381C96">
            <w:pPr>
              <w:spacing w:line="360" w:lineRule="auto"/>
              <w:rPr>
                <w:lang w:val="vi-VN"/>
              </w:rPr>
            </w:pPr>
            <w:r>
              <w:rPr>
                <w:lang w:val="vi-VN"/>
              </w:rPr>
              <w:t>S</w:t>
            </w:r>
            <w:r w:rsidRPr="00D80F6F">
              <w:rPr>
                <w:lang w:val="vi-VN"/>
              </w:rPr>
              <w:t>uccess, display the result to listview</w:t>
            </w:r>
          </w:p>
        </w:tc>
        <w:tc>
          <w:tcPr>
            <w:tcW w:w="996" w:type="dxa"/>
          </w:tcPr>
          <w:p w14:paraId="404F5350" w14:textId="67EB7644" w:rsidR="001061FC" w:rsidRDefault="001061FC" w:rsidP="00381C96">
            <w:pPr>
              <w:spacing w:line="360" w:lineRule="auto"/>
              <w:rPr>
                <w:lang w:val="vi-VN"/>
              </w:rPr>
            </w:pPr>
            <w:r>
              <w:rPr>
                <w:lang w:val="vi-VN"/>
              </w:rPr>
              <w:t>Pass</w:t>
            </w:r>
          </w:p>
        </w:tc>
      </w:tr>
      <w:tr w:rsidR="00C77E3C" w14:paraId="277F8EDC" w14:textId="77777777" w:rsidTr="00381C96">
        <w:tc>
          <w:tcPr>
            <w:tcW w:w="993" w:type="dxa"/>
            <w:shd w:val="clear" w:color="auto" w:fill="BFBFBF" w:themeFill="background1" w:themeFillShade="BF"/>
            <w:vAlign w:val="center"/>
          </w:tcPr>
          <w:p w14:paraId="1D158946" w14:textId="57DB78A8" w:rsidR="001061FC" w:rsidRDefault="002F33B5" w:rsidP="00381C96">
            <w:pPr>
              <w:spacing w:line="360" w:lineRule="auto"/>
              <w:jc w:val="center"/>
              <w:rPr>
                <w:lang w:val="vi-VN"/>
              </w:rPr>
            </w:pPr>
            <w:r>
              <w:rPr>
                <w:lang w:val="vi-VN"/>
              </w:rPr>
              <w:t>TC14</w:t>
            </w:r>
          </w:p>
        </w:tc>
        <w:tc>
          <w:tcPr>
            <w:tcW w:w="1304" w:type="dxa"/>
          </w:tcPr>
          <w:p w14:paraId="5E401659" w14:textId="35F97F40" w:rsidR="001061FC" w:rsidRDefault="001061FC" w:rsidP="00381C96">
            <w:pPr>
              <w:spacing w:line="360" w:lineRule="auto"/>
              <w:rPr>
                <w:lang w:val="vi-VN"/>
              </w:rPr>
            </w:pPr>
            <w:r w:rsidRPr="00D80F6F">
              <w:rPr>
                <w:lang w:val="vi-VN"/>
              </w:rPr>
              <w:t>Count lines of code contains only comments</w:t>
            </w:r>
          </w:p>
        </w:tc>
        <w:tc>
          <w:tcPr>
            <w:tcW w:w="1845" w:type="dxa"/>
          </w:tcPr>
          <w:p w14:paraId="5BA63EF4" w14:textId="44EBB277" w:rsidR="001061FC" w:rsidRDefault="001061FC" w:rsidP="00381C96">
            <w:pPr>
              <w:spacing w:line="360" w:lineRule="auto"/>
              <w:rPr>
                <w:lang w:val="vi-VN"/>
              </w:rPr>
            </w:pPr>
            <w:r>
              <w:rPr>
                <w:lang w:val="vi-VN"/>
              </w:rPr>
              <w:t>Select Folder or File</w:t>
            </w:r>
          </w:p>
        </w:tc>
        <w:tc>
          <w:tcPr>
            <w:tcW w:w="2504" w:type="dxa"/>
          </w:tcPr>
          <w:p w14:paraId="0808D05E" w14:textId="77777777" w:rsidR="001061FC" w:rsidRDefault="001061FC" w:rsidP="00381C96">
            <w:pPr>
              <w:spacing w:line="360" w:lineRule="auto"/>
              <w:rPr>
                <w:lang w:val="vi-VN"/>
              </w:rPr>
            </w:pPr>
            <w:r>
              <w:rPr>
                <w:lang w:val="vi-VN"/>
              </w:rPr>
              <w:t>1. Click LOC Tool button</w:t>
            </w:r>
          </w:p>
          <w:p w14:paraId="552E4E3C" w14:textId="77777777" w:rsidR="001061FC" w:rsidRDefault="001061FC" w:rsidP="00381C96">
            <w:pPr>
              <w:spacing w:line="360" w:lineRule="auto"/>
              <w:rPr>
                <w:lang w:val="vi-VN"/>
              </w:rPr>
            </w:pPr>
            <w:r>
              <w:rPr>
                <w:lang w:val="vi-VN"/>
              </w:rPr>
              <w:t>2. Click Select Folder or Select File button</w:t>
            </w:r>
          </w:p>
          <w:p w14:paraId="6C7C3474" w14:textId="77777777" w:rsidR="001061FC" w:rsidRDefault="001061FC" w:rsidP="00381C96">
            <w:pPr>
              <w:spacing w:line="360" w:lineRule="auto"/>
              <w:rPr>
                <w:lang w:val="vi-VN"/>
              </w:rPr>
            </w:pPr>
            <w:r>
              <w:rPr>
                <w:lang w:val="vi-VN"/>
              </w:rPr>
              <w:t>3. Select folder or file</w:t>
            </w:r>
          </w:p>
          <w:p w14:paraId="13CA02B1" w14:textId="73F52C1D" w:rsidR="001061FC" w:rsidRDefault="001061FC" w:rsidP="00381C96">
            <w:pPr>
              <w:spacing w:line="360" w:lineRule="auto"/>
              <w:rPr>
                <w:lang w:val="vi-VN"/>
              </w:rPr>
            </w:pPr>
            <w:r>
              <w:rPr>
                <w:lang w:val="vi-VN"/>
              </w:rPr>
              <w:t>4. Click Counting Function button</w:t>
            </w:r>
          </w:p>
        </w:tc>
        <w:tc>
          <w:tcPr>
            <w:tcW w:w="1417" w:type="dxa"/>
          </w:tcPr>
          <w:p w14:paraId="47D5F0EE" w14:textId="187B82CD" w:rsidR="001061FC" w:rsidRDefault="001061FC" w:rsidP="00381C96">
            <w:pPr>
              <w:spacing w:line="360" w:lineRule="auto"/>
              <w:rPr>
                <w:lang w:val="vi-VN"/>
              </w:rPr>
            </w:pPr>
            <w:r>
              <w:rPr>
                <w:lang w:val="vi-VN"/>
              </w:rPr>
              <w:t>S</w:t>
            </w:r>
            <w:r w:rsidRPr="00D80F6F">
              <w:rPr>
                <w:lang w:val="vi-VN"/>
              </w:rPr>
              <w:t>uccess, display the result to listview</w:t>
            </w:r>
          </w:p>
        </w:tc>
        <w:tc>
          <w:tcPr>
            <w:tcW w:w="1417" w:type="dxa"/>
          </w:tcPr>
          <w:p w14:paraId="7588AFE0" w14:textId="207D33DA" w:rsidR="001061FC" w:rsidRDefault="001061FC" w:rsidP="00381C96">
            <w:pPr>
              <w:spacing w:line="360" w:lineRule="auto"/>
              <w:rPr>
                <w:lang w:val="vi-VN"/>
              </w:rPr>
            </w:pPr>
            <w:r>
              <w:rPr>
                <w:lang w:val="vi-VN"/>
              </w:rPr>
              <w:t>S</w:t>
            </w:r>
            <w:r w:rsidRPr="00D80F6F">
              <w:rPr>
                <w:lang w:val="vi-VN"/>
              </w:rPr>
              <w:t>uccess, display the result to listview</w:t>
            </w:r>
          </w:p>
        </w:tc>
        <w:tc>
          <w:tcPr>
            <w:tcW w:w="996" w:type="dxa"/>
          </w:tcPr>
          <w:p w14:paraId="17D02747" w14:textId="44D680D8" w:rsidR="001061FC" w:rsidRDefault="001061FC" w:rsidP="00381C96">
            <w:pPr>
              <w:spacing w:line="360" w:lineRule="auto"/>
              <w:rPr>
                <w:lang w:val="vi-VN"/>
              </w:rPr>
            </w:pPr>
            <w:r>
              <w:rPr>
                <w:lang w:val="vi-VN"/>
              </w:rPr>
              <w:t>Pass</w:t>
            </w:r>
          </w:p>
        </w:tc>
      </w:tr>
      <w:tr w:rsidR="001061FC" w14:paraId="478EC505" w14:textId="77777777" w:rsidTr="00381C96">
        <w:tc>
          <w:tcPr>
            <w:tcW w:w="993" w:type="dxa"/>
            <w:shd w:val="clear" w:color="auto" w:fill="BFBFBF" w:themeFill="background1" w:themeFillShade="BF"/>
            <w:vAlign w:val="center"/>
          </w:tcPr>
          <w:p w14:paraId="7C4869D2" w14:textId="1F220105" w:rsidR="001061FC" w:rsidRDefault="002F33B5" w:rsidP="00381C96">
            <w:pPr>
              <w:spacing w:line="360" w:lineRule="auto"/>
              <w:jc w:val="center"/>
              <w:rPr>
                <w:lang w:val="vi-VN"/>
              </w:rPr>
            </w:pPr>
            <w:r>
              <w:rPr>
                <w:lang w:val="vi-VN"/>
              </w:rPr>
              <w:t>TC15</w:t>
            </w:r>
          </w:p>
        </w:tc>
        <w:tc>
          <w:tcPr>
            <w:tcW w:w="1304" w:type="dxa"/>
          </w:tcPr>
          <w:p w14:paraId="0110A4FD" w14:textId="1DF1A540" w:rsidR="001061FC" w:rsidRPr="00D80F6F" w:rsidRDefault="001061FC" w:rsidP="00381C96">
            <w:pPr>
              <w:spacing w:line="360" w:lineRule="auto"/>
              <w:rPr>
                <w:lang w:val="vi-VN"/>
              </w:rPr>
            </w:pPr>
            <w:r w:rsidRPr="00D80F6F">
              <w:rPr>
                <w:lang w:val="vi-VN"/>
              </w:rPr>
              <w:t>Count lines of code contains only</w:t>
            </w:r>
            <w:r>
              <w:rPr>
                <w:lang w:val="vi-VN"/>
              </w:rPr>
              <w:t xml:space="preserve"> blank lines</w:t>
            </w:r>
          </w:p>
        </w:tc>
        <w:tc>
          <w:tcPr>
            <w:tcW w:w="1845" w:type="dxa"/>
          </w:tcPr>
          <w:p w14:paraId="76962F96" w14:textId="212A4F8E" w:rsidR="001061FC" w:rsidRDefault="001061FC" w:rsidP="00381C96">
            <w:pPr>
              <w:spacing w:line="360" w:lineRule="auto"/>
              <w:rPr>
                <w:lang w:val="vi-VN"/>
              </w:rPr>
            </w:pPr>
            <w:r>
              <w:rPr>
                <w:lang w:val="vi-VN"/>
              </w:rPr>
              <w:t>Select Folder or File</w:t>
            </w:r>
          </w:p>
        </w:tc>
        <w:tc>
          <w:tcPr>
            <w:tcW w:w="2504" w:type="dxa"/>
          </w:tcPr>
          <w:p w14:paraId="0D0462CB" w14:textId="77777777" w:rsidR="001061FC" w:rsidRDefault="001061FC" w:rsidP="00381C96">
            <w:pPr>
              <w:spacing w:line="360" w:lineRule="auto"/>
              <w:rPr>
                <w:lang w:val="vi-VN"/>
              </w:rPr>
            </w:pPr>
            <w:r>
              <w:rPr>
                <w:lang w:val="vi-VN"/>
              </w:rPr>
              <w:t>1. Click LOC Tool button</w:t>
            </w:r>
          </w:p>
          <w:p w14:paraId="7C4ECB0D" w14:textId="77777777" w:rsidR="001061FC" w:rsidRDefault="001061FC" w:rsidP="00381C96">
            <w:pPr>
              <w:spacing w:line="360" w:lineRule="auto"/>
              <w:rPr>
                <w:lang w:val="vi-VN"/>
              </w:rPr>
            </w:pPr>
            <w:r>
              <w:rPr>
                <w:lang w:val="vi-VN"/>
              </w:rPr>
              <w:t>2. Click Select Folder or Select File button</w:t>
            </w:r>
          </w:p>
          <w:p w14:paraId="75D0B299" w14:textId="77777777" w:rsidR="001061FC" w:rsidRDefault="001061FC" w:rsidP="00381C96">
            <w:pPr>
              <w:spacing w:line="360" w:lineRule="auto"/>
              <w:rPr>
                <w:lang w:val="vi-VN"/>
              </w:rPr>
            </w:pPr>
            <w:r>
              <w:rPr>
                <w:lang w:val="vi-VN"/>
              </w:rPr>
              <w:t>3. Select folder or file</w:t>
            </w:r>
          </w:p>
          <w:p w14:paraId="7AAC77BD" w14:textId="6260819B" w:rsidR="001061FC" w:rsidRDefault="001061FC" w:rsidP="00381C96">
            <w:pPr>
              <w:spacing w:line="360" w:lineRule="auto"/>
              <w:rPr>
                <w:lang w:val="vi-VN"/>
              </w:rPr>
            </w:pPr>
            <w:r>
              <w:rPr>
                <w:lang w:val="vi-VN"/>
              </w:rPr>
              <w:t>4. Click Counting Function button</w:t>
            </w:r>
          </w:p>
        </w:tc>
        <w:tc>
          <w:tcPr>
            <w:tcW w:w="1417" w:type="dxa"/>
          </w:tcPr>
          <w:p w14:paraId="457A88C4" w14:textId="5555B2E9" w:rsidR="001061FC" w:rsidRDefault="001061FC" w:rsidP="00381C96">
            <w:pPr>
              <w:spacing w:line="360" w:lineRule="auto"/>
              <w:rPr>
                <w:lang w:val="vi-VN"/>
              </w:rPr>
            </w:pPr>
            <w:r>
              <w:rPr>
                <w:lang w:val="vi-VN"/>
              </w:rPr>
              <w:t>S</w:t>
            </w:r>
            <w:r w:rsidRPr="00D80F6F">
              <w:rPr>
                <w:lang w:val="vi-VN"/>
              </w:rPr>
              <w:t>uccess, display the result to listview</w:t>
            </w:r>
          </w:p>
        </w:tc>
        <w:tc>
          <w:tcPr>
            <w:tcW w:w="1417" w:type="dxa"/>
          </w:tcPr>
          <w:p w14:paraId="08DDB1D4" w14:textId="7E3AEBD0" w:rsidR="001061FC" w:rsidRDefault="001061FC" w:rsidP="00381C96">
            <w:pPr>
              <w:spacing w:line="360" w:lineRule="auto"/>
              <w:rPr>
                <w:lang w:val="vi-VN"/>
              </w:rPr>
            </w:pPr>
            <w:r>
              <w:rPr>
                <w:lang w:val="vi-VN"/>
              </w:rPr>
              <w:t>S</w:t>
            </w:r>
            <w:r w:rsidRPr="00D80F6F">
              <w:rPr>
                <w:lang w:val="vi-VN"/>
              </w:rPr>
              <w:t>uccess, display the result to listview</w:t>
            </w:r>
          </w:p>
        </w:tc>
        <w:tc>
          <w:tcPr>
            <w:tcW w:w="996" w:type="dxa"/>
          </w:tcPr>
          <w:p w14:paraId="3BFBD7B3" w14:textId="04065EF4" w:rsidR="001061FC" w:rsidRDefault="001061FC" w:rsidP="00381C96">
            <w:pPr>
              <w:spacing w:line="360" w:lineRule="auto"/>
              <w:rPr>
                <w:lang w:val="vi-VN"/>
              </w:rPr>
            </w:pPr>
            <w:r>
              <w:rPr>
                <w:lang w:val="vi-VN"/>
              </w:rPr>
              <w:t>Pass</w:t>
            </w:r>
          </w:p>
        </w:tc>
      </w:tr>
      <w:tr w:rsidR="001061FC" w14:paraId="2B29FAEE" w14:textId="77777777" w:rsidTr="00381C96">
        <w:tc>
          <w:tcPr>
            <w:tcW w:w="993" w:type="dxa"/>
            <w:shd w:val="clear" w:color="auto" w:fill="BFBFBF" w:themeFill="background1" w:themeFillShade="BF"/>
            <w:vAlign w:val="center"/>
          </w:tcPr>
          <w:p w14:paraId="4B29263C" w14:textId="392BDD79" w:rsidR="001061FC" w:rsidRDefault="002F33B5" w:rsidP="00381C96">
            <w:pPr>
              <w:spacing w:line="360" w:lineRule="auto"/>
              <w:jc w:val="center"/>
              <w:rPr>
                <w:lang w:val="vi-VN"/>
              </w:rPr>
            </w:pPr>
            <w:r>
              <w:rPr>
                <w:lang w:val="vi-VN"/>
              </w:rPr>
              <w:t>TC16</w:t>
            </w:r>
          </w:p>
        </w:tc>
        <w:tc>
          <w:tcPr>
            <w:tcW w:w="1304" w:type="dxa"/>
          </w:tcPr>
          <w:p w14:paraId="04ACA856" w14:textId="72CDA632" w:rsidR="001061FC" w:rsidRPr="00D80F6F" w:rsidRDefault="001061FC" w:rsidP="00381C96">
            <w:pPr>
              <w:spacing w:line="360" w:lineRule="auto"/>
              <w:rPr>
                <w:lang w:val="vi-VN"/>
              </w:rPr>
            </w:pPr>
            <w:r>
              <w:rPr>
                <w:lang w:val="vi-VN"/>
              </w:rPr>
              <w:t>C</w:t>
            </w:r>
            <w:r w:rsidRPr="00D80F6F">
              <w:rPr>
                <w:lang w:val="vi-VN"/>
              </w:rPr>
              <w:t>ount lines of code without selecting a file or folder</w:t>
            </w:r>
          </w:p>
        </w:tc>
        <w:tc>
          <w:tcPr>
            <w:tcW w:w="1845" w:type="dxa"/>
          </w:tcPr>
          <w:p w14:paraId="6EC2AB3A" w14:textId="6F3AC9A2" w:rsidR="001061FC" w:rsidRDefault="001061FC" w:rsidP="00381C96">
            <w:pPr>
              <w:spacing w:line="360" w:lineRule="auto"/>
              <w:rPr>
                <w:lang w:val="vi-VN"/>
              </w:rPr>
            </w:pPr>
            <w:r>
              <w:rPr>
                <w:lang w:val="vi-VN"/>
              </w:rPr>
              <w:t>Select Folder or File</w:t>
            </w:r>
          </w:p>
        </w:tc>
        <w:tc>
          <w:tcPr>
            <w:tcW w:w="2504" w:type="dxa"/>
          </w:tcPr>
          <w:p w14:paraId="64419126" w14:textId="77777777" w:rsidR="001061FC" w:rsidRDefault="001061FC" w:rsidP="00381C96">
            <w:pPr>
              <w:spacing w:line="360" w:lineRule="auto"/>
              <w:rPr>
                <w:lang w:val="vi-VN"/>
              </w:rPr>
            </w:pPr>
            <w:r>
              <w:rPr>
                <w:lang w:val="vi-VN"/>
              </w:rPr>
              <w:t>1. Click LOC Tool button</w:t>
            </w:r>
          </w:p>
          <w:p w14:paraId="426A4010" w14:textId="77777777" w:rsidR="001061FC" w:rsidRDefault="001061FC" w:rsidP="00381C96">
            <w:pPr>
              <w:spacing w:line="360" w:lineRule="auto"/>
              <w:rPr>
                <w:lang w:val="vi-VN"/>
              </w:rPr>
            </w:pPr>
            <w:r>
              <w:rPr>
                <w:lang w:val="vi-VN"/>
              </w:rPr>
              <w:t>2. Click Select Folder or Select File button</w:t>
            </w:r>
          </w:p>
          <w:p w14:paraId="012876D0" w14:textId="77777777" w:rsidR="001061FC" w:rsidRDefault="001061FC" w:rsidP="00381C96">
            <w:pPr>
              <w:spacing w:line="360" w:lineRule="auto"/>
              <w:rPr>
                <w:lang w:val="vi-VN"/>
              </w:rPr>
            </w:pPr>
            <w:r>
              <w:rPr>
                <w:lang w:val="vi-VN"/>
              </w:rPr>
              <w:t>3. Select folder or file</w:t>
            </w:r>
          </w:p>
          <w:p w14:paraId="3D2FD4EB" w14:textId="0862CA9B" w:rsidR="001061FC" w:rsidRDefault="001061FC" w:rsidP="00381C96">
            <w:pPr>
              <w:spacing w:line="360" w:lineRule="auto"/>
              <w:rPr>
                <w:lang w:val="vi-VN"/>
              </w:rPr>
            </w:pPr>
            <w:r>
              <w:rPr>
                <w:lang w:val="vi-VN"/>
              </w:rPr>
              <w:t>4. Click Counting Function button</w:t>
            </w:r>
          </w:p>
        </w:tc>
        <w:tc>
          <w:tcPr>
            <w:tcW w:w="1417" w:type="dxa"/>
          </w:tcPr>
          <w:p w14:paraId="6F081728" w14:textId="505A846D" w:rsidR="001061FC" w:rsidRDefault="001061FC" w:rsidP="00381C96">
            <w:pPr>
              <w:spacing w:line="360" w:lineRule="auto"/>
              <w:rPr>
                <w:lang w:val="vi-VN"/>
              </w:rPr>
            </w:pPr>
            <w:r w:rsidRPr="001061FC">
              <w:rPr>
                <w:lang w:val="vi-VN"/>
              </w:rPr>
              <w:t>Failed, the screen displays asking to select folder or file first</w:t>
            </w:r>
          </w:p>
        </w:tc>
        <w:tc>
          <w:tcPr>
            <w:tcW w:w="1417" w:type="dxa"/>
          </w:tcPr>
          <w:p w14:paraId="246D46EE" w14:textId="35757E8D" w:rsidR="001061FC" w:rsidRDefault="001061FC" w:rsidP="00381C96">
            <w:pPr>
              <w:spacing w:line="360" w:lineRule="auto"/>
              <w:rPr>
                <w:lang w:val="vi-VN"/>
              </w:rPr>
            </w:pPr>
            <w:r>
              <w:rPr>
                <w:lang w:val="vi-VN"/>
              </w:rPr>
              <w:t>S</w:t>
            </w:r>
            <w:r w:rsidRPr="00D80F6F">
              <w:rPr>
                <w:lang w:val="vi-VN"/>
              </w:rPr>
              <w:t>uccess, display the result to listview</w:t>
            </w:r>
          </w:p>
        </w:tc>
        <w:tc>
          <w:tcPr>
            <w:tcW w:w="996" w:type="dxa"/>
          </w:tcPr>
          <w:p w14:paraId="0F46D36F" w14:textId="77B624C9" w:rsidR="001061FC" w:rsidRDefault="00C77E3C" w:rsidP="00381C96">
            <w:pPr>
              <w:spacing w:line="360" w:lineRule="auto"/>
              <w:rPr>
                <w:lang w:val="vi-VN"/>
              </w:rPr>
            </w:pPr>
            <w:r>
              <w:rPr>
                <w:lang w:val="vi-VN"/>
              </w:rPr>
              <w:t>Failed</w:t>
            </w:r>
          </w:p>
        </w:tc>
      </w:tr>
      <w:tr w:rsidR="001061FC" w14:paraId="55F24867" w14:textId="77777777" w:rsidTr="00381C96">
        <w:tc>
          <w:tcPr>
            <w:tcW w:w="993" w:type="dxa"/>
            <w:shd w:val="clear" w:color="auto" w:fill="BFBFBF" w:themeFill="background1" w:themeFillShade="BF"/>
            <w:vAlign w:val="center"/>
          </w:tcPr>
          <w:p w14:paraId="048C3962" w14:textId="6584828A" w:rsidR="001061FC" w:rsidRDefault="00381C96" w:rsidP="00381C96">
            <w:pPr>
              <w:spacing w:line="360" w:lineRule="auto"/>
              <w:jc w:val="center"/>
              <w:rPr>
                <w:lang w:val="vi-VN"/>
              </w:rPr>
            </w:pPr>
            <w:r>
              <w:rPr>
                <w:lang w:val="vi-VN"/>
              </w:rPr>
              <w:t>TC17</w:t>
            </w:r>
          </w:p>
        </w:tc>
        <w:tc>
          <w:tcPr>
            <w:tcW w:w="1304" w:type="dxa"/>
          </w:tcPr>
          <w:p w14:paraId="12820B91" w14:textId="1E0B4687" w:rsidR="001061FC" w:rsidRPr="00D80F6F" w:rsidRDefault="001061FC" w:rsidP="00381C96">
            <w:pPr>
              <w:spacing w:line="360" w:lineRule="auto"/>
              <w:rPr>
                <w:lang w:val="vi-VN"/>
              </w:rPr>
            </w:pPr>
            <w:r>
              <w:rPr>
                <w:lang w:val="vi-VN"/>
              </w:rPr>
              <w:t>C</w:t>
            </w:r>
            <w:r w:rsidRPr="00D80F6F">
              <w:rPr>
                <w:lang w:val="vi-VN"/>
              </w:rPr>
              <w:t>ount the number of lines of code in the file is not valid</w:t>
            </w:r>
          </w:p>
        </w:tc>
        <w:tc>
          <w:tcPr>
            <w:tcW w:w="1845" w:type="dxa"/>
          </w:tcPr>
          <w:p w14:paraId="22027E89" w14:textId="3D563DE5" w:rsidR="001061FC" w:rsidRDefault="001061FC" w:rsidP="00381C96">
            <w:pPr>
              <w:spacing w:line="360" w:lineRule="auto"/>
              <w:rPr>
                <w:lang w:val="vi-VN"/>
              </w:rPr>
            </w:pPr>
            <w:r>
              <w:rPr>
                <w:lang w:val="vi-VN"/>
              </w:rPr>
              <w:t>Select Folder or File</w:t>
            </w:r>
          </w:p>
        </w:tc>
        <w:tc>
          <w:tcPr>
            <w:tcW w:w="2504" w:type="dxa"/>
          </w:tcPr>
          <w:p w14:paraId="5DD07F82" w14:textId="77777777" w:rsidR="001061FC" w:rsidRDefault="001061FC" w:rsidP="00381C96">
            <w:pPr>
              <w:spacing w:line="360" w:lineRule="auto"/>
              <w:rPr>
                <w:lang w:val="vi-VN"/>
              </w:rPr>
            </w:pPr>
            <w:r>
              <w:rPr>
                <w:lang w:val="vi-VN"/>
              </w:rPr>
              <w:t>1. Click LOC Tool button</w:t>
            </w:r>
          </w:p>
          <w:p w14:paraId="22B87538" w14:textId="77777777" w:rsidR="001061FC" w:rsidRDefault="001061FC" w:rsidP="00381C96">
            <w:pPr>
              <w:spacing w:line="360" w:lineRule="auto"/>
              <w:rPr>
                <w:lang w:val="vi-VN"/>
              </w:rPr>
            </w:pPr>
            <w:r>
              <w:rPr>
                <w:lang w:val="vi-VN"/>
              </w:rPr>
              <w:t>2. Click Select Folder or Select File button</w:t>
            </w:r>
          </w:p>
          <w:p w14:paraId="1975BAC4" w14:textId="77777777" w:rsidR="001061FC" w:rsidRDefault="001061FC" w:rsidP="00381C96">
            <w:pPr>
              <w:spacing w:line="360" w:lineRule="auto"/>
              <w:rPr>
                <w:lang w:val="vi-VN"/>
              </w:rPr>
            </w:pPr>
            <w:r>
              <w:rPr>
                <w:lang w:val="vi-VN"/>
              </w:rPr>
              <w:t>3. Select folder or file</w:t>
            </w:r>
          </w:p>
          <w:p w14:paraId="54BD24D6" w14:textId="548AA760" w:rsidR="001061FC" w:rsidRDefault="001061FC" w:rsidP="00381C96">
            <w:pPr>
              <w:spacing w:line="360" w:lineRule="auto"/>
              <w:rPr>
                <w:lang w:val="vi-VN"/>
              </w:rPr>
            </w:pPr>
            <w:r>
              <w:rPr>
                <w:lang w:val="vi-VN"/>
              </w:rPr>
              <w:t>4. Click Counting Function button</w:t>
            </w:r>
          </w:p>
        </w:tc>
        <w:tc>
          <w:tcPr>
            <w:tcW w:w="1417" w:type="dxa"/>
          </w:tcPr>
          <w:p w14:paraId="773B0220" w14:textId="64452AA4" w:rsidR="001061FC" w:rsidRDefault="001061FC" w:rsidP="00381C96">
            <w:pPr>
              <w:spacing w:line="360" w:lineRule="auto"/>
              <w:rPr>
                <w:lang w:val="vi-VN"/>
              </w:rPr>
            </w:pPr>
            <w:r w:rsidRPr="001061FC">
              <w:rPr>
                <w:lang w:val="vi-VN"/>
              </w:rPr>
              <w:t>Failed, the display asks to select another folder or file</w:t>
            </w:r>
          </w:p>
        </w:tc>
        <w:tc>
          <w:tcPr>
            <w:tcW w:w="1417" w:type="dxa"/>
          </w:tcPr>
          <w:p w14:paraId="2DCD8468" w14:textId="2BD70087" w:rsidR="001061FC" w:rsidRDefault="001061FC" w:rsidP="00381C96">
            <w:pPr>
              <w:spacing w:line="360" w:lineRule="auto"/>
              <w:rPr>
                <w:lang w:val="vi-VN"/>
              </w:rPr>
            </w:pPr>
            <w:r w:rsidRPr="001061FC">
              <w:rPr>
                <w:lang w:val="vi-VN"/>
              </w:rPr>
              <w:t>Program not working</w:t>
            </w:r>
          </w:p>
        </w:tc>
        <w:tc>
          <w:tcPr>
            <w:tcW w:w="996" w:type="dxa"/>
          </w:tcPr>
          <w:p w14:paraId="405D4A25" w14:textId="2F6F0BCE" w:rsidR="001061FC" w:rsidRDefault="00C77E3C" w:rsidP="00381C96">
            <w:pPr>
              <w:spacing w:line="360" w:lineRule="auto"/>
              <w:rPr>
                <w:lang w:val="vi-VN"/>
              </w:rPr>
            </w:pPr>
            <w:r>
              <w:rPr>
                <w:lang w:val="vi-VN"/>
              </w:rPr>
              <w:t>Failed</w:t>
            </w:r>
          </w:p>
        </w:tc>
      </w:tr>
      <w:tr w:rsidR="001061FC" w14:paraId="434E3990" w14:textId="77777777" w:rsidTr="00381C96">
        <w:tc>
          <w:tcPr>
            <w:tcW w:w="993" w:type="dxa"/>
            <w:shd w:val="clear" w:color="auto" w:fill="BFBFBF" w:themeFill="background1" w:themeFillShade="BF"/>
            <w:vAlign w:val="center"/>
          </w:tcPr>
          <w:p w14:paraId="4AD084E3" w14:textId="0E61BC5E" w:rsidR="001061FC" w:rsidRDefault="00381C96" w:rsidP="00381C96">
            <w:pPr>
              <w:spacing w:line="360" w:lineRule="auto"/>
              <w:jc w:val="center"/>
              <w:rPr>
                <w:lang w:val="vi-VN"/>
              </w:rPr>
            </w:pPr>
            <w:r>
              <w:rPr>
                <w:lang w:val="vi-VN"/>
              </w:rPr>
              <w:lastRenderedPageBreak/>
              <w:t>TC18</w:t>
            </w:r>
          </w:p>
        </w:tc>
        <w:tc>
          <w:tcPr>
            <w:tcW w:w="1304" w:type="dxa"/>
          </w:tcPr>
          <w:p w14:paraId="3C86E0C4" w14:textId="7B278691" w:rsidR="001061FC" w:rsidRPr="00D80F6F" w:rsidRDefault="001061FC" w:rsidP="00381C96">
            <w:pPr>
              <w:spacing w:line="360" w:lineRule="auto"/>
              <w:rPr>
                <w:lang w:val="vi-VN"/>
              </w:rPr>
            </w:pPr>
            <w:r>
              <w:rPr>
                <w:lang w:val="vi-VN"/>
              </w:rPr>
              <w:t>Reset data</w:t>
            </w:r>
          </w:p>
        </w:tc>
        <w:tc>
          <w:tcPr>
            <w:tcW w:w="1845" w:type="dxa"/>
          </w:tcPr>
          <w:p w14:paraId="1D69930D" w14:textId="010DE450" w:rsidR="001061FC" w:rsidRDefault="00C77E3C" w:rsidP="00381C96">
            <w:pPr>
              <w:spacing w:line="360" w:lineRule="auto"/>
              <w:rPr>
                <w:lang w:val="vi-VN"/>
              </w:rPr>
            </w:pPr>
            <w:r>
              <w:rPr>
                <w:lang w:val="vi-VN"/>
              </w:rPr>
              <w:t>Select Folder or File</w:t>
            </w:r>
          </w:p>
        </w:tc>
        <w:tc>
          <w:tcPr>
            <w:tcW w:w="2504" w:type="dxa"/>
          </w:tcPr>
          <w:p w14:paraId="3EAB7293" w14:textId="77777777" w:rsidR="00C77E3C" w:rsidRDefault="00C77E3C" w:rsidP="00381C96">
            <w:pPr>
              <w:spacing w:line="360" w:lineRule="auto"/>
              <w:rPr>
                <w:lang w:val="vi-VN"/>
              </w:rPr>
            </w:pPr>
            <w:r>
              <w:rPr>
                <w:lang w:val="vi-VN"/>
              </w:rPr>
              <w:t>1. Click LOC Tool button</w:t>
            </w:r>
          </w:p>
          <w:p w14:paraId="763B1703" w14:textId="3F4ADB26" w:rsidR="001061FC" w:rsidRDefault="00C77E3C" w:rsidP="00381C96">
            <w:pPr>
              <w:spacing w:line="360" w:lineRule="auto"/>
              <w:rPr>
                <w:lang w:val="vi-VN"/>
              </w:rPr>
            </w:pPr>
            <w:r>
              <w:rPr>
                <w:lang w:val="vi-VN"/>
              </w:rPr>
              <w:t>2. Click Reset button</w:t>
            </w:r>
          </w:p>
        </w:tc>
        <w:tc>
          <w:tcPr>
            <w:tcW w:w="1417" w:type="dxa"/>
          </w:tcPr>
          <w:p w14:paraId="53EEBE42" w14:textId="53CECD8B" w:rsidR="001061FC" w:rsidRDefault="00C77E3C" w:rsidP="00381C96">
            <w:pPr>
              <w:spacing w:line="360" w:lineRule="auto"/>
              <w:rPr>
                <w:lang w:val="vi-VN"/>
              </w:rPr>
            </w:pPr>
            <w:r>
              <w:rPr>
                <w:lang w:val="vi-VN"/>
              </w:rPr>
              <w:t>S</w:t>
            </w:r>
            <w:r w:rsidRPr="00D80F6F">
              <w:rPr>
                <w:lang w:val="vi-VN"/>
              </w:rPr>
              <w:t>uccess</w:t>
            </w:r>
          </w:p>
        </w:tc>
        <w:tc>
          <w:tcPr>
            <w:tcW w:w="1417" w:type="dxa"/>
          </w:tcPr>
          <w:p w14:paraId="0905C0AC" w14:textId="3FB02A68" w:rsidR="001061FC" w:rsidRDefault="00C77E3C" w:rsidP="00381C96">
            <w:pPr>
              <w:spacing w:line="360" w:lineRule="auto"/>
              <w:rPr>
                <w:lang w:val="vi-VN"/>
              </w:rPr>
            </w:pPr>
            <w:r>
              <w:rPr>
                <w:lang w:val="vi-VN"/>
              </w:rPr>
              <w:t>S</w:t>
            </w:r>
            <w:r w:rsidRPr="00D80F6F">
              <w:rPr>
                <w:lang w:val="vi-VN"/>
              </w:rPr>
              <w:t>uccess</w:t>
            </w:r>
          </w:p>
        </w:tc>
        <w:tc>
          <w:tcPr>
            <w:tcW w:w="996" w:type="dxa"/>
          </w:tcPr>
          <w:p w14:paraId="3CBD4008" w14:textId="0A7E7601" w:rsidR="00C77E3C" w:rsidRDefault="00C77E3C" w:rsidP="00381C96">
            <w:pPr>
              <w:spacing w:line="360" w:lineRule="auto"/>
              <w:rPr>
                <w:lang w:val="vi-VN"/>
              </w:rPr>
            </w:pPr>
            <w:r>
              <w:rPr>
                <w:lang w:val="vi-VN"/>
              </w:rPr>
              <w:t>Pass</w:t>
            </w:r>
          </w:p>
        </w:tc>
      </w:tr>
      <w:tr w:rsidR="001061FC" w14:paraId="458E442C" w14:textId="77777777" w:rsidTr="00381C96">
        <w:tc>
          <w:tcPr>
            <w:tcW w:w="993" w:type="dxa"/>
            <w:shd w:val="clear" w:color="auto" w:fill="BFBFBF" w:themeFill="background1" w:themeFillShade="BF"/>
            <w:vAlign w:val="center"/>
          </w:tcPr>
          <w:p w14:paraId="2B032E2B" w14:textId="18A2A17A" w:rsidR="001061FC" w:rsidRDefault="00381C96" w:rsidP="00381C96">
            <w:pPr>
              <w:spacing w:line="360" w:lineRule="auto"/>
              <w:jc w:val="center"/>
              <w:rPr>
                <w:lang w:val="vi-VN"/>
              </w:rPr>
            </w:pPr>
            <w:r>
              <w:rPr>
                <w:lang w:val="vi-VN"/>
              </w:rPr>
              <w:t>TC19</w:t>
            </w:r>
          </w:p>
        </w:tc>
        <w:tc>
          <w:tcPr>
            <w:tcW w:w="1304" w:type="dxa"/>
          </w:tcPr>
          <w:p w14:paraId="340EEDD4" w14:textId="41F7805E" w:rsidR="001061FC" w:rsidRPr="00D80F6F" w:rsidRDefault="001061FC" w:rsidP="00381C96">
            <w:pPr>
              <w:spacing w:line="360" w:lineRule="auto"/>
              <w:rPr>
                <w:lang w:val="vi-VN"/>
              </w:rPr>
            </w:pPr>
            <w:r>
              <w:rPr>
                <w:lang w:val="vi-VN"/>
              </w:rPr>
              <w:t>D</w:t>
            </w:r>
            <w:r w:rsidRPr="001061FC">
              <w:rPr>
                <w:lang w:val="vi-VN"/>
              </w:rPr>
              <w:t>elete item in listview</w:t>
            </w:r>
          </w:p>
        </w:tc>
        <w:tc>
          <w:tcPr>
            <w:tcW w:w="1845" w:type="dxa"/>
          </w:tcPr>
          <w:p w14:paraId="3BC6BF6C" w14:textId="1B1B6068" w:rsidR="001061FC" w:rsidRDefault="00C77E3C" w:rsidP="00381C96">
            <w:pPr>
              <w:spacing w:line="360" w:lineRule="auto"/>
              <w:rPr>
                <w:lang w:val="vi-VN"/>
              </w:rPr>
            </w:pPr>
            <w:r>
              <w:rPr>
                <w:lang w:val="vi-VN"/>
              </w:rPr>
              <w:t>H</w:t>
            </w:r>
            <w:r w:rsidRPr="00C77E3C">
              <w:rPr>
                <w:lang w:val="vi-VN"/>
              </w:rPr>
              <w:t>ave data on listview</w:t>
            </w:r>
          </w:p>
        </w:tc>
        <w:tc>
          <w:tcPr>
            <w:tcW w:w="2504" w:type="dxa"/>
          </w:tcPr>
          <w:p w14:paraId="599D4842" w14:textId="77777777" w:rsidR="00C77E3C" w:rsidRDefault="00C77E3C" w:rsidP="00381C96">
            <w:pPr>
              <w:spacing w:line="360" w:lineRule="auto"/>
              <w:rPr>
                <w:lang w:val="vi-VN"/>
              </w:rPr>
            </w:pPr>
            <w:r>
              <w:rPr>
                <w:lang w:val="vi-VN"/>
              </w:rPr>
              <w:t>1. Click LOC Tool button</w:t>
            </w:r>
          </w:p>
          <w:p w14:paraId="01E9E54C" w14:textId="77777777" w:rsidR="00C77E3C" w:rsidRDefault="00C77E3C" w:rsidP="00381C96">
            <w:pPr>
              <w:spacing w:line="360" w:lineRule="auto"/>
              <w:rPr>
                <w:lang w:val="vi-VN"/>
              </w:rPr>
            </w:pPr>
            <w:r>
              <w:rPr>
                <w:lang w:val="vi-VN"/>
              </w:rPr>
              <w:t>2. Click Select Folder or Select File button</w:t>
            </w:r>
          </w:p>
          <w:p w14:paraId="050E3582" w14:textId="77777777" w:rsidR="00C77E3C" w:rsidRDefault="00C77E3C" w:rsidP="00381C96">
            <w:pPr>
              <w:spacing w:line="360" w:lineRule="auto"/>
              <w:rPr>
                <w:lang w:val="vi-VN"/>
              </w:rPr>
            </w:pPr>
            <w:r>
              <w:rPr>
                <w:lang w:val="vi-VN"/>
              </w:rPr>
              <w:t>3. Select folder or file</w:t>
            </w:r>
          </w:p>
          <w:p w14:paraId="5B6C3E0E" w14:textId="77777777" w:rsidR="001061FC" w:rsidRDefault="00C77E3C" w:rsidP="00381C96">
            <w:pPr>
              <w:spacing w:line="360" w:lineRule="auto"/>
              <w:rPr>
                <w:lang w:val="vi-VN"/>
              </w:rPr>
            </w:pPr>
            <w:r>
              <w:rPr>
                <w:lang w:val="vi-VN"/>
              </w:rPr>
              <w:t>4. Click Counting Function button</w:t>
            </w:r>
          </w:p>
          <w:p w14:paraId="3EE1A244" w14:textId="77777777" w:rsidR="00C77E3C" w:rsidRDefault="00C77E3C" w:rsidP="00381C96">
            <w:pPr>
              <w:spacing w:line="360" w:lineRule="auto"/>
              <w:rPr>
                <w:lang w:val="vi-VN"/>
              </w:rPr>
            </w:pPr>
            <w:r>
              <w:rPr>
                <w:lang w:val="vi-VN"/>
              </w:rPr>
              <w:t>5. Click item</w:t>
            </w:r>
          </w:p>
          <w:p w14:paraId="52AA712B" w14:textId="733A475C" w:rsidR="00C77E3C" w:rsidRDefault="00C77E3C" w:rsidP="00381C96">
            <w:pPr>
              <w:spacing w:line="360" w:lineRule="auto"/>
              <w:rPr>
                <w:lang w:val="vi-VN"/>
              </w:rPr>
            </w:pPr>
            <w:r>
              <w:rPr>
                <w:lang w:val="vi-VN"/>
              </w:rPr>
              <w:t>6. Click Delete button</w:t>
            </w:r>
          </w:p>
        </w:tc>
        <w:tc>
          <w:tcPr>
            <w:tcW w:w="1417" w:type="dxa"/>
          </w:tcPr>
          <w:p w14:paraId="6FC45DC7" w14:textId="1310B588" w:rsidR="001061FC" w:rsidRDefault="00C77E3C" w:rsidP="00381C96">
            <w:pPr>
              <w:spacing w:line="360" w:lineRule="auto"/>
              <w:rPr>
                <w:lang w:val="vi-VN"/>
              </w:rPr>
            </w:pPr>
            <w:r w:rsidRPr="00C77E3C">
              <w:rPr>
                <w:lang w:val="vi-VN"/>
              </w:rPr>
              <w:t>Successful, the selected item has been deleted</w:t>
            </w:r>
          </w:p>
        </w:tc>
        <w:tc>
          <w:tcPr>
            <w:tcW w:w="1417" w:type="dxa"/>
          </w:tcPr>
          <w:p w14:paraId="5B4E8F5B" w14:textId="17BCDC92" w:rsidR="001061FC" w:rsidRDefault="00C77E3C" w:rsidP="00381C96">
            <w:pPr>
              <w:spacing w:line="360" w:lineRule="auto"/>
              <w:rPr>
                <w:lang w:val="vi-VN"/>
              </w:rPr>
            </w:pPr>
            <w:r w:rsidRPr="00C77E3C">
              <w:rPr>
                <w:lang w:val="vi-VN"/>
              </w:rPr>
              <w:t>Successful, the selected item has been deleted</w:t>
            </w:r>
          </w:p>
        </w:tc>
        <w:tc>
          <w:tcPr>
            <w:tcW w:w="996" w:type="dxa"/>
          </w:tcPr>
          <w:p w14:paraId="6FDE7DD5" w14:textId="1D282B3D" w:rsidR="001061FC" w:rsidRDefault="00C77E3C" w:rsidP="00381C96">
            <w:pPr>
              <w:spacing w:line="360" w:lineRule="auto"/>
              <w:rPr>
                <w:lang w:val="vi-VN"/>
              </w:rPr>
            </w:pPr>
            <w:r>
              <w:rPr>
                <w:lang w:val="vi-VN"/>
              </w:rPr>
              <w:t>Pass</w:t>
            </w:r>
          </w:p>
        </w:tc>
      </w:tr>
      <w:tr w:rsidR="00C77E3C" w14:paraId="700C9E38" w14:textId="77777777" w:rsidTr="00381C96">
        <w:tc>
          <w:tcPr>
            <w:tcW w:w="993" w:type="dxa"/>
            <w:shd w:val="clear" w:color="auto" w:fill="BFBFBF" w:themeFill="background1" w:themeFillShade="BF"/>
            <w:vAlign w:val="center"/>
          </w:tcPr>
          <w:p w14:paraId="7DDA261F" w14:textId="09068A2D" w:rsidR="00C77E3C" w:rsidRDefault="00381C96" w:rsidP="00381C96">
            <w:pPr>
              <w:spacing w:line="360" w:lineRule="auto"/>
              <w:jc w:val="center"/>
              <w:rPr>
                <w:lang w:val="vi-VN"/>
              </w:rPr>
            </w:pPr>
            <w:r>
              <w:rPr>
                <w:lang w:val="vi-VN"/>
              </w:rPr>
              <w:t>TC20</w:t>
            </w:r>
          </w:p>
        </w:tc>
        <w:tc>
          <w:tcPr>
            <w:tcW w:w="1304" w:type="dxa"/>
          </w:tcPr>
          <w:p w14:paraId="34F560CF" w14:textId="37212C99" w:rsidR="00C77E3C" w:rsidRPr="00D80F6F" w:rsidRDefault="00C77E3C" w:rsidP="00381C96">
            <w:pPr>
              <w:spacing w:line="360" w:lineRule="auto"/>
              <w:rPr>
                <w:lang w:val="vi-VN"/>
              </w:rPr>
            </w:pPr>
            <w:r>
              <w:rPr>
                <w:lang w:val="vi-VN"/>
              </w:rPr>
              <w:t>D</w:t>
            </w:r>
            <w:r w:rsidRPr="001061FC">
              <w:rPr>
                <w:lang w:val="vi-VN"/>
              </w:rPr>
              <w:t>elete item in empty listview</w:t>
            </w:r>
          </w:p>
        </w:tc>
        <w:tc>
          <w:tcPr>
            <w:tcW w:w="1845" w:type="dxa"/>
          </w:tcPr>
          <w:p w14:paraId="448FAE41" w14:textId="71A3878F" w:rsidR="00C77E3C" w:rsidRDefault="00C77E3C" w:rsidP="00381C96">
            <w:pPr>
              <w:spacing w:line="360" w:lineRule="auto"/>
              <w:rPr>
                <w:lang w:val="vi-VN"/>
              </w:rPr>
            </w:pPr>
            <w:r>
              <w:rPr>
                <w:lang w:val="vi-VN"/>
              </w:rPr>
              <w:t>H</w:t>
            </w:r>
            <w:r w:rsidRPr="00C77E3C">
              <w:rPr>
                <w:lang w:val="vi-VN"/>
              </w:rPr>
              <w:t>ave data on listview</w:t>
            </w:r>
          </w:p>
        </w:tc>
        <w:tc>
          <w:tcPr>
            <w:tcW w:w="2504" w:type="dxa"/>
          </w:tcPr>
          <w:p w14:paraId="3CB1DCE2" w14:textId="77777777" w:rsidR="00C77E3C" w:rsidRDefault="00C77E3C" w:rsidP="00381C96">
            <w:pPr>
              <w:spacing w:line="360" w:lineRule="auto"/>
              <w:rPr>
                <w:lang w:val="vi-VN"/>
              </w:rPr>
            </w:pPr>
            <w:r>
              <w:rPr>
                <w:lang w:val="vi-VN"/>
              </w:rPr>
              <w:t>1. Click LOC Tool button</w:t>
            </w:r>
          </w:p>
          <w:p w14:paraId="0E73A358" w14:textId="77777777" w:rsidR="00C77E3C" w:rsidRDefault="00C77E3C" w:rsidP="00381C96">
            <w:pPr>
              <w:spacing w:line="360" w:lineRule="auto"/>
              <w:rPr>
                <w:lang w:val="vi-VN"/>
              </w:rPr>
            </w:pPr>
            <w:r>
              <w:rPr>
                <w:lang w:val="vi-VN"/>
              </w:rPr>
              <w:t>2. Click Select Folder or Select File button</w:t>
            </w:r>
          </w:p>
          <w:p w14:paraId="054E2743" w14:textId="77777777" w:rsidR="00C77E3C" w:rsidRDefault="00C77E3C" w:rsidP="00381C96">
            <w:pPr>
              <w:spacing w:line="360" w:lineRule="auto"/>
              <w:rPr>
                <w:lang w:val="vi-VN"/>
              </w:rPr>
            </w:pPr>
            <w:r>
              <w:rPr>
                <w:lang w:val="vi-VN"/>
              </w:rPr>
              <w:t>3. Select folder or file</w:t>
            </w:r>
          </w:p>
          <w:p w14:paraId="2244E2F9" w14:textId="77777777" w:rsidR="00C77E3C" w:rsidRDefault="00C77E3C" w:rsidP="00381C96">
            <w:pPr>
              <w:spacing w:line="360" w:lineRule="auto"/>
              <w:rPr>
                <w:lang w:val="vi-VN"/>
              </w:rPr>
            </w:pPr>
            <w:r>
              <w:rPr>
                <w:lang w:val="vi-VN"/>
              </w:rPr>
              <w:t>4. Click Counting Function button</w:t>
            </w:r>
          </w:p>
          <w:p w14:paraId="47C435AF" w14:textId="77777777" w:rsidR="00C77E3C" w:rsidRDefault="00C77E3C" w:rsidP="00381C96">
            <w:pPr>
              <w:spacing w:line="360" w:lineRule="auto"/>
              <w:rPr>
                <w:lang w:val="vi-VN"/>
              </w:rPr>
            </w:pPr>
            <w:r>
              <w:rPr>
                <w:lang w:val="vi-VN"/>
              </w:rPr>
              <w:t>5. Click item</w:t>
            </w:r>
          </w:p>
          <w:p w14:paraId="571CD146" w14:textId="4D4C6280" w:rsidR="00C77E3C" w:rsidRDefault="00C77E3C" w:rsidP="00381C96">
            <w:pPr>
              <w:spacing w:line="360" w:lineRule="auto"/>
              <w:rPr>
                <w:lang w:val="vi-VN"/>
              </w:rPr>
            </w:pPr>
            <w:r>
              <w:rPr>
                <w:lang w:val="vi-VN"/>
              </w:rPr>
              <w:t>6. Click Delete button</w:t>
            </w:r>
          </w:p>
        </w:tc>
        <w:tc>
          <w:tcPr>
            <w:tcW w:w="1417" w:type="dxa"/>
          </w:tcPr>
          <w:p w14:paraId="07954638" w14:textId="40C25D69" w:rsidR="00C77E3C" w:rsidRDefault="00C77E3C" w:rsidP="00381C96">
            <w:pPr>
              <w:spacing w:line="360" w:lineRule="auto"/>
              <w:rPr>
                <w:lang w:val="vi-VN"/>
              </w:rPr>
            </w:pPr>
            <w:r w:rsidRPr="00C77E3C">
              <w:rPr>
                <w:lang w:val="vi-VN"/>
              </w:rPr>
              <w:t>Successful, the selected item has been deleted</w:t>
            </w:r>
          </w:p>
        </w:tc>
        <w:tc>
          <w:tcPr>
            <w:tcW w:w="1417" w:type="dxa"/>
          </w:tcPr>
          <w:p w14:paraId="04B39961" w14:textId="2D994220" w:rsidR="00C77E3C" w:rsidRDefault="00C77E3C" w:rsidP="00381C96">
            <w:pPr>
              <w:spacing w:line="360" w:lineRule="auto"/>
              <w:rPr>
                <w:lang w:val="vi-VN"/>
              </w:rPr>
            </w:pPr>
            <w:r w:rsidRPr="00C77E3C">
              <w:rPr>
                <w:lang w:val="vi-VN"/>
              </w:rPr>
              <w:t>Successful, the selected item has been deleted</w:t>
            </w:r>
          </w:p>
        </w:tc>
        <w:tc>
          <w:tcPr>
            <w:tcW w:w="996" w:type="dxa"/>
          </w:tcPr>
          <w:p w14:paraId="790FD934" w14:textId="6FD4B436" w:rsidR="00C77E3C" w:rsidRDefault="00C77E3C" w:rsidP="00381C96">
            <w:pPr>
              <w:spacing w:line="360" w:lineRule="auto"/>
              <w:rPr>
                <w:lang w:val="vi-VN"/>
              </w:rPr>
            </w:pPr>
            <w:r>
              <w:rPr>
                <w:lang w:val="vi-VN"/>
              </w:rPr>
              <w:t>Pass</w:t>
            </w:r>
          </w:p>
        </w:tc>
      </w:tr>
      <w:tr w:rsidR="00C77E3C" w14:paraId="21C29925" w14:textId="77777777" w:rsidTr="00381C96">
        <w:tc>
          <w:tcPr>
            <w:tcW w:w="993" w:type="dxa"/>
            <w:shd w:val="clear" w:color="auto" w:fill="BFBFBF" w:themeFill="background1" w:themeFillShade="BF"/>
            <w:vAlign w:val="center"/>
          </w:tcPr>
          <w:p w14:paraId="1F21F26B" w14:textId="43AD6EF5" w:rsidR="00C77E3C" w:rsidRDefault="00381C96" w:rsidP="00381C96">
            <w:pPr>
              <w:spacing w:line="360" w:lineRule="auto"/>
              <w:jc w:val="center"/>
              <w:rPr>
                <w:lang w:val="vi-VN"/>
              </w:rPr>
            </w:pPr>
            <w:r>
              <w:rPr>
                <w:lang w:val="vi-VN"/>
              </w:rPr>
              <w:t>TC21</w:t>
            </w:r>
          </w:p>
        </w:tc>
        <w:tc>
          <w:tcPr>
            <w:tcW w:w="1304" w:type="dxa"/>
          </w:tcPr>
          <w:p w14:paraId="745DABAA" w14:textId="02387E00" w:rsidR="00C77E3C" w:rsidRDefault="00C77E3C" w:rsidP="00381C96">
            <w:pPr>
              <w:spacing w:line="360" w:lineRule="auto"/>
              <w:rPr>
                <w:lang w:val="vi-VN"/>
              </w:rPr>
            </w:pPr>
            <w:r>
              <w:rPr>
                <w:lang w:val="vi-VN"/>
              </w:rPr>
              <w:t xml:space="preserve">Delete </w:t>
            </w:r>
            <w:r w:rsidRPr="00C77E3C">
              <w:rPr>
                <w:lang w:val="vi-VN"/>
              </w:rPr>
              <w:t>multiple items in empty list view</w:t>
            </w:r>
          </w:p>
        </w:tc>
        <w:tc>
          <w:tcPr>
            <w:tcW w:w="1845" w:type="dxa"/>
          </w:tcPr>
          <w:p w14:paraId="488F8CD2" w14:textId="09DE8B0B" w:rsidR="00C77E3C" w:rsidRDefault="00C77E3C" w:rsidP="00381C96">
            <w:pPr>
              <w:spacing w:line="360" w:lineRule="auto"/>
              <w:rPr>
                <w:lang w:val="vi-VN"/>
              </w:rPr>
            </w:pPr>
            <w:r>
              <w:rPr>
                <w:lang w:val="vi-VN"/>
              </w:rPr>
              <w:t>H</w:t>
            </w:r>
            <w:r w:rsidRPr="00C77E3C">
              <w:rPr>
                <w:lang w:val="vi-VN"/>
              </w:rPr>
              <w:t>ave data on listview</w:t>
            </w:r>
          </w:p>
        </w:tc>
        <w:tc>
          <w:tcPr>
            <w:tcW w:w="2504" w:type="dxa"/>
          </w:tcPr>
          <w:p w14:paraId="57E1C201" w14:textId="77777777" w:rsidR="00C77E3C" w:rsidRDefault="00C77E3C" w:rsidP="00381C96">
            <w:pPr>
              <w:spacing w:line="360" w:lineRule="auto"/>
              <w:rPr>
                <w:lang w:val="vi-VN"/>
              </w:rPr>
            </w:pPr>
            <w:r>
              <w:rPr>
                <w:lang w:val="vi-VN"/>
              </w:rPr>
              <w:t>1. Click LOC Tool button</w:t>
            </w:r>
          </w:p>
          <w:p w14:paraId="0ADC9196" w14:textId="77777777" w:rsidR="00C77E3C" w:rsidRDefault="00C77E3C" w:rsidP="00381C96">
            <w:pPr>
              <w:spacing w:line="360" w:lineRule="auto"/>
              <w:rPr>
                <w:lang w:val="vi-VN"/>
              </w:rPr>
            </w:pPr>
            <w:r>
              <w:rPr>
                <w:lang w:val="vi-VN"/>
              </w:rPr>
              <w:t>2. Click Select Folder or Select File button</w:t>
            </w:r>
          </w:p>
          <w:p w14:paraId="4AC9DD37" w14:textId="77777777" w:rsidR="00C77E3C" w:rsidRDefault="00C77E3C" w:rsidP="00381C96">
            <w:pPr>
              <w:spacing w:line="360" w:lineRule="auto"/>
              <w:rPr>
                <w:lang w:val="vi-VN"/>
              </w:rPr>
            </w:pPr>
            <w:r>
              <w:rPr>
                <w:lang w:val="vi-VN"/>
              </w:rPr>
              <w:t>3. Select folder or file</w:t>
            </w:r>
          </w:p>
          <w:p w14:paraId="3D3869E3" w14:textId="77777777" w:rsidR="00C77E3C" w:rsidRDefault="00C77E3C" w:rsidP="00381C96">
            <w:pPr>
              <w:spacing w:line="360" w:lineRule="auto"/>
              <w:rPr>
                <w:lang w:val="vi-VN"/>
              </w:rPr>
            </w:pPr>
            <w:r>
              <w:rPr>
                <w:lang w:val="vi-VN"/>
              </w:rPr>
              <w:t>4. Click Counting Function button</w:t>
            </w:r>
          </w:p>
          <w:p w14:paraId="3842FA50" w14:textId="77777777" w:rsidR="00C77E3C" w:rsidRDefault="00C77E3C" w:rsidP="00381C96">
            <w:pPr>
              <w:spacing w:line="360" w:lineRule="auto"/>
              <w:rPr>
                <w:lang w:val="vi-VN"/>
              </w:rPr>
            </w:pPr>
            <w:r>
              <w:rPr>
                <w:lang w:val="vi-VN"/>
              </w:rPr>
              <w:t>5. Click item</w:t>
            </w:r>
          </w:p>
          <w:p w14:paraId="461A3C11" w14:textId="7C89A886" w:rsidR="00C77E3C" w:rsidRDefault="00C77E3C" w:rsidP="00381C96">
            <w:pPr>
              <w:spacing w:line="360" w:lineRule="auto"/>
              <w:rPr>
                <w:lang w:val="vi-VN"/>
              </w:rPr>
            </w:pPr>
            <w:r>
              <w:rPr>
                <w:lang w:val="vi-VN"/>
              </w:rPr>
              <w:t>6. Click Delete button</w:t>
            </w:r>
          </w:p>
        </w:tc>
        <w:tc>
          <w:tcPr>
            <w:tcW w:w="1417" w:type="dxa"/>
          </w:tcPr>
          <w:p w14:paraId="777F219A" w14:textId="1F95A3DE" w:rsidR="00C77E3C" w:rsidRPr="00C77E3C" w:rsidRDefault="00C77E3C" w:rsidP="00381C96">
            <w:pPr>
              <w:spacing w:line="360" w:lineRule="auto"/>
              <w:rPr>
                <w:lang w:val="vi-VN"/>
              </w:rPr>
            </w:pPr>
            <w:r w:rsidRPr="00C77E3C">
              <w:rPr>
                <w:lang w:val="vi-VN"/>
              </w:rPr>
              <w:t>Successful, the selected item has been deleted</w:t>
            </w:r>
          </w:p>
        </w:tc>
        <w:tc>
          <w:tcPr>
            <w:tcW w:w="1417" w:type="dxa"/>
          </w:tcPr>
          <w:p w14:paraId="63391172" w14:textId="4FF233A5" w:rsidR="00C77E3C" w:rsidRPr="00C77E3C" w:rsidRDefault="00C77E3C" w:rsidP="00381C96">
            <w:pPr>
              <w:spacing w:line="360" w:lineRule="auto"/>
              <w:rPr>
                <w:lang w:val="vi-VN"/>
              </w:rPr>
            </w:pPr>
            <w:r w:rsidRPr="00C77E3C">
              <w:rPr>
                <w:lang w:val="vi-VN"/>
              </w:rPr>
              <w:t>Failed, only the first selected item can be deleted</w:t>
            </w:r>
          </w:p>
        </w:tc>
        <w:tc>
          <w:tcPr>
            <w:tcW w:w="996" w:type="dxa"/>
          </w:tcPr>
          <w:p w14:paraId="1F5F3009" w14:textId="5735F1FA" w:rsidR="00C77E3C" w:rsidRDefault="00C77E3C" w:rsidP="00381C96">
            <w:pPr>
              <w:spacing w:line="360" w:lineRule="auto"/>
              <w:rPr>
                <w:lang w:val="vi-VN"/>
              </w:rPr>
            </w:pPr>
            <w:r>
              <w:rPr>
                <w:lang w:val="vi-VN"/>
              </w:rPr>
              <w:t>Fail</w:t>
            </w:r>
          </w:p>
        </w:tc>
      </w:tr>
      <w:tr w:rsidR="00C77E3C" w14:paraId="359EA5D8" w14:textId="77777777" w:rsidTr="00381C96">
        <w:tc>
          <w:tcPr>
            <w:tcW w:w="993" w:type="dxa"/>
            <w:shd w:val="clear" w:color="auto" w:fill="BFBFBF" w:themeFill="background1" w:themeFillShade="BF"/>
            <w:vAlign w:val="center"/>
          </w:tcPr>
          <w:p w14:paraId="2F1EADC6" w14:textId="0CE9B6F0" w:rsidR="00C77E3C" w:rsidRDefault="00381C96" w:rsidP="00381C96">
            <w:pPr>
              <w:spacing w:line="360" w:lineRule="auto"/>
              <w:jc w:val="center"/>
              <w:rPr>
                <w:lang w:val="vi-VN"/>
              </w:rPr>
            </w:pPr>
            <w:r>
              <w:rPr>
                <w:lang w:val="vi-VN"/>
              </w:rPr>
              <w:t>TC22</w:t>
            </w:r>
          </w:p>
        </w:tc>
        <w:tc>
          <w:tcPr>
            <w:tcW w:w="1304" w:type="dxa"/>
          </w:tcPr>
          <w:p w14:paraId="46FD6044" w14:textId="3FEE5020" w:rsidR="00C77E3C" w:rsidRPr="00D80F6F" w:rsidRDefault="00C77E3C" w:rsidP="00381C96">
            <w:pPr>
              <w:spacing w:line="360" w:lineRule="auto"/>
              <w:rPr>
                <w:lang w:val="vi-VN"/>
              </w:rPr>
            </w:pPr>
            <w:r>
              <w:rPr>
                <w:lang w:val="vi-VN"/>
              </w:rPr>
              <w:t>D</w:t>
            </w:r>
            <w:r w:rsidRPr="001061FC">
              <w:rPr>
                <w:lang w:val="vi-VN"/>
              </w:rPr>
              <w:t>elete</w:t>
            </w:r>
            <w:r>
              <w:rPr>
                <w:lang w:val="vi-VN"/>
              </w:rPr>
              <w:t xml:space="preserve"> all</w:t>
            </w:r>
            <w:r w:rsidRPr="001061FC">
              <w:rPr>
                <w:lang w:val="vi-VN"/>
              </w:rPr>
              <w:t xml:space="preserve"> item in listview</w:t>
            </w:r>
          </w:p>
        </w:tc>
        <w:tc>
          <w:tcPr>
            <w:tcW w:w="1845" w:type="dxa"/>
          </w:tcPr>
          <w:p w14:paraId="0162FAA8" w14:textId="29947A5A" w:rsidR="00C77E3C" w:rsidRDefault="00C77E3C" w:rsidP="00381C96">
            <w:pPr>
              <w:spacing w:line="360" w:lineRule="auto"/>
              <w:rPr>
                <w:lang w:val="vi-VN"/>
              </w:rPr>
            </w:pPr>
            <w:r>
              <w:rPr>
                <w:lang w:val="vi-VN"/>
              </w:rPr>
              <w:t>H</w:t>
            </w:r>
            <w:r w:rsidRPr="00C77E3C">
              <w:rPr>
                <w:lang w:val="vi-VN"/>
              </w:rPr>
              <w:t>ave data on listview</w:t>
            </w:r>
          </w:p>
        </w:tc>
        <w:tc>
          <w:tcPr>
            <w:tcW w:w="2504" w:type="dxa"/>
          </w:tcPr>
          <w:p w14:paraId="7029159F" w14:textId="77777777" w:rsidR="00C77E3C" w:rsidRDefault="00C77E3C" w:rsidP="00381C96">
            <w:pPr>
              <w:spacing w:line="360" w:lineRule="auto"/>
              <w:rPr>
                <w:lang w:val="vi-VN"/>
              </w:rPr>
            </w:pPr>
            <w:r>
              <w:rPr>
                <w:lang w:val="vi-VN"/>
              </w:rPr>
              <w:t>1. Click LOC Tool button</w:t>
            </w:r>
          </w:p>
          <w:p w14:paraId="732F6381" w14:textId="77777777" w:rsidR="00C77E3C" w:rsidRDefault="00C77E3C" w:rsidP="00381C96">
            <w:pPr>
              <w:spacing w:line="360" w:lineRule="auto"/>
              <w:rPr>
                <w:lang w:val="vi-VN"/>
              </w:rPr>
            </w:pPr>
            <w:r>
              <w:rPr>
                <w:lang w:val="vi-VN"/>
              </w:rPr>
              <w:t>2. Click Select Folder or Select File button</w:t>
            </w:r>
          </w:p>
          <w:p w14:paraId="7C094E9C" w14:textId="77777777" w:rsidR="00C77E3C" w:rsidRDefault="00C77E3C" w:rsidP="00381C96">
            <w:pPr>
              <w:spacing w:line="360" w:lineRule="auto"/>
              <w:rPr>
                <w:lang w:val="vi-VN"/>
              </w:rPr>
            </w:pPr>
            <w:r>
              <w:rPr>
                <w:lang w:val="vi-VN"/>
              </w:rPr>
              <w:t>3. Select folder or file</w:t>
            </w:r>
          </w:p>
          <w:p w14:paraId="0C19B587" w14:textId="77777777" w:rsidR="00C77E3C" w:rsidRDefault="00C77E3C" w:rsidP="00381C96">
            <w:pPr>
              <w:spacing w:line="360" w:lineRule="auto"/>
              <w:rPr>
                <w:lang w:val="vi-VN"/>
              </w:rPr>
            </w:pPr>
            <w:r>
              <w:rPr>
                <w:lang w:val="vi-VN"/>
              </w:rPr>
              <w:t>4. Click Counting Function button</w:t>
            </w:r>
          </w:p>
          <w:p w14:paraId="5155C373" w14:textId="77777777" w:rsidR="00C77E3C" w:rsidRDefault="00C77E3C" w:rsidP="00381C96">
            <w:pPr>
              <w:spacing w:line="360" w:lineRule="auto"/>
              <w:rPr>
                <w:lang w:val="vi-VN"/>
              </w:rPr>
            </w:pPr>
            <w:r>
              <w:rPr>
                <w:lang w:val="vi-VN"/>
              </w:rPr>
              <w:t>5. Click item</w:t>
            </w:r>
          </w:p>
          <w:p w14:paraId="4D36AC5D" w14:textId="6237F096" w:rsidR="00C77E3C" w:rsidRDefault="00C77E3C" w:rsidP="00381C96">
            <w:pPr>
              <w:spacing w:line="360" w:lineRule="auto"/>
              <w:rPr>
                <w:lang w:val="vi-VN"/>
              </w:rPr>
            </w:pPr>
            <w:r>
              <w:rPr>
                <w:lang w:val="vi-VN"/>
              </w:rPr>
              <w:t>6. Click Delete button</w:t>
            </w:r>
          </w:p>
        </w:tc>
        <w:tc>
          <w:tcPr>
            <w:tcW w:w="1417" w:type="dxa"/>
          </w:tcPr>
          <w:p w14:paraId="457F4181" w14:textId="428C8F89" w:rsidR="00C77E3C" w:rsidRDefault="00C77E3C" w:rsidP="00381C96">
            <w:pPr>
              <w:spacing w:line="360" w:lineRule="auto"/>
              <w:rPr>
                <w:lang w:val="vi-VN"/>
              </w:rPr>
            </w:pPr>
            <w:r w:rsidRPr="00C77E3C">
              <w:rPr>
                <w:lang w:val="vi-VN"/>
              </w:rPr>
              <w:t xml:space="preserve">Successful, the </w:t>
            </w:r>
            <w:r>
              <w:rPr>
                <w:lang w:val="vi-VN"/>
              </w:rPr>
              <w:t xml:space="preserve">all </w:t>
            </w:r>
            <w:r w:rsidRPr="00C77E3C">
              <w:rPr>
                <w:lang w:val="vi-VN"/>
              </w:rPr>
              <w:t xml:space="preserve">item has been </w:t>
            </w:r>
            <w:r>
              <w:rPr>
                <w:lang w:val="vi-VN"/>
              </w:rPr>
              <w:t>deleted.</w:t>
            </w:r>
          </w:p>
        </w:tc>
        <w:tc>
          <w:tcPr>
            <w:tcW w:w="1417" w:type="dxa"/>
          </w:tcPr>
          <w:p w14:paraId="3E00CF60" w14:textId="428DE6A7" w:rsidR="00C77E3C" w:rsidRDefault="00C77E3C" w:rsidP="00381C96">
            <w:pPr>
              <w:spacing w:line="360" w:lineRule="auto"/>
              <w:rPr>
                <w:lang w:val="vi-VN"/>
              </w:rPr>
            </w:pPr>
            <w:r w:rsidRPr="00C77E3C">
              <w:rPr>
                <w:lang w:val="vi-VN"/>
              </w:rPr>
              <w:t xml:space="preserve">Successful, the </w:t>
            </w:r>
            <w:r>
              <w:rPr>
                <w:lang w:val="vi-VN"/>
              </w:rPr>
              <w:t xml:space="preserve">all </w:t>
            </w:r>
            <w:r w:rsidRPr="00C77E3C">
              <w:rPr>
                <w:lang w:val="vi-VN"/>
              </w:rPr>
              <w:t xml:space="preserve">item has been </w:t>
            </w:r>
            <w:r>
              <w:rPr>
                <w:lang w:val="vi-VN"/>
              </w:rPr>
              <w:t>deleted.</w:t>
            </w:r>
          </w:p>
        </w:tc>
        <w:tc>
          <w:tcPr>
            <w:tcW w:w="996" w:type="dxa"/>
          </w:tcPr>
          <w:p w14:paraId="402063BA" w14:textId="1D9A6888" w:rsidR="00C77E3C" w:rsidRDefault="00C77E3C" w:rsidP="00381C96">
            <w:pPr>
              <w:spacing w:line="360" w:lineRule="auto"/>
              <w:rPr>
                <w:lang w:val="vi-VN"/>
              </w:rPr>
            </w:pPr>
            <w:r>
              <w:rPr>
                <w:lang w:val="vi-VN"/>
              </w:rPr>
              <w:t>Pass</w:t>
            </w:r>
          </w:p>
        </w:tc>
      </w:tr>
      <w:tr w:rsidR="00C77E3C" w14:paraId="2C06BCF8" w14:textId="77777777" w:rsidTr="00381C96">
        <w:tc>
          <w:tcPr>
            <w:tcW w:w="993" w:type="dxa"/>
            <w:shd w:val="clear" w:color="auto" w:fill="BFBFBF" w:themeFill="background1" w:themeFillShade="BF"/>
            <w:vAlign w:val="center"/>
          </w:tcPr>
          <w:p w14:paraId="224D300E" w14:textId="3BF0678E" w:rsidR="00C77E3C" w:rsidRDefault="00381C96" w:rsidP="00381C96">
            <w:pPr>
              <w:spacing w:line="360" w:lineRule="auto"/>
              <w:jc w:val="center"/>
              <w:rPr>
                <w:lang w:val="vi-VN"/>
              </w:rPr>
            </w:pPr>
            <w:r>
              <w:rPr>
                <w:lang w:val="vi-VN"/>
              </w:rPr>
              <w:t>TC24</w:t>
            </w:r>
          </w:p>
        </w:tc>
        <w:tc>
          <w:tcPr>
            <w:tcW w:w="1304" w:type="dxa"/>
          </w:tcPr>
          <w:p w14:paraId="063941BC" w14:textId="615984AD" w:rsidR="00C77E3C" w:rsidRPr="00D80F6F" w:rsidRDefault="00C77E3C" w:rsidP="00381C96">
            <w:pPr>
              <w:spacing w:line="360" w:lineRule="auto"/>
              <w:rPr>
                <w:lang w:val="vi-VN"/>
              </w:rPr>
            </w:pPr>
            <w:r>
              <w:rPr>
                <w:lang w:val="vi-VN"/>
              </w:rPr>
              <w:t>D</w:t>
            </w:r>
            <w:r w:rsidRPr="001061FC">
              <w:rPr>
                <w:lang w:val="vi-VN"/>
              </w:rPr>
              <w:t>elete</w:t>
            </w:r>
            <w:r>
              <w:rPr>
                <w:lang w:val="vi-VN"/>
              </w:rPr>
              <w:t xml:space="preserve"> all</w:t>
            </w:r>
            <w:r w:rsidRPr="001061FC">
              <w:rPr>
                <w:lang w:val="vi-VN"/>
              </w:rPr>
              <w:t xml:space="preserve"> item in </w:t>
            </w:r>
            <w:r>
              <w:rPr>
                <w:lang w:val="vi-VN"/>
              </w:rPr>
              <w:lastRenderedPageBreak/>
              <w:t xml:space="preserve">empty </w:t>
            </w:r>
            <w:r w:rsidRPr="001061FC">
              <w:rPr>
                <w:lang w:val="vi-VN"/>
              </w:rPr>
              <w:t>listview</w:t>
            </w:r>
          </w:p>
        </w:tc>
        <w:tc>
          <w:tcPr>
            <w:tcW w:w="1845" w:type="dxa"/>
          </w:tcPr>
          <w:p w14:paraId="5D9B890F" w14:textId="40269CD9" w:rsidR="00C77E3C" w:rsidRDefault="00C77E3C" w:rsidP="00381C96">
            <w:pPr>
              <w:spacing w:line="360" w:lineRule="auto"/>
              <w:rPr>
                <w:lang w:val="vi-VN"/>
              </w:rPr>
            </w:pPr>
            <w:r>
              <w:rPr>
                <w:lang w:val="vi-VN"/>
              </w:rPr>
              <w:lastRenderedPageBreak/>
              <w:t>H</w:t>
            </w:r>
            <w:r w:rsidRPr="00C77E3C">
              <w:rPr>
                <w:lang w:val="vi-VN"/>
              </w:rPr>
              <w:t>ave data on listview</w:t>
            </w:r>
          </w:p>
        </w:tc>
        <w:tc>
          <w:tcPr>
            <w:tcW w:w="2504" w:type="dxa"/>
          </w:tcPr>
          <w:p w14:paraId="4B75E552" w14:textId="77777777" w:rsidR="00C77E3C" w:rsidRDefault="00C77E3C" w:rsidP="00381C96">
            <w:pPr>
              <w:spacing w:line="360" w:lineRule="auto"/>
              <w:rPr>
                <w:lang w:val="vi-VN"/>
              </w:rPr>
            </w:pPr>
            <w:r>
              <w:rPr>
                <w:lang w:val="vi-VN"/>
              </w:rPr>
              <w:t>1. Click LOC Tool button</w:t>
            </w:r>
          </w:p>
          <w:p w14:paraId="04EB4BDE" w14:textId="77777777" w:rsidR="00C77E3C" w:rsidRDefault="00C77E3C" w:rsidP="00381C96">
            <w:pPr>
              <w:spacing w:line="360" w:lineRule="auto"/>
              <w:rPr>
                <w:lang w:val="vi-VN"/>
              </w:rPr>
            </w:pPr>
            <w:r>
              <w:rPr>
                <w:lang w:val="vi-VN"/>
              </w:rPr>
              <w:t xml:space="preserve">2. Click Select Folder or </w:t>
            </w:r>
            <w:r>
              <w:rPr>
                <w:lang w:val="vi-VN"/>
              </w:rPr>
              <w:lastRenderedPageBreak/>
              <w:t>Select File button</w:t>
            </w:r>
          </w:p>
          <w:p w14:paraId="51CA254A" w14:textId="77777777" w:rsidR="00C77E3C" w:rsidRDefault="00C77E3C" w:rsidP="00381C96">
            <w:pPr>
              <w:spacing w:line="360" w:lineRule="auto"/>
              <w:rPr>
                <w:lang w:val="vi-VN"/>
              </w:rPr>
            </w:pPr>
            <w:r>
              <w:rPr>
                <w:lang w:val="vi-VN"/>
              </w:rPr>
              <w:t>3. Select folder or file</w:t>
            </w:r>
          </w:p>
          <w:p w14:paraId="53057713" w14:textId="77777777" w:rsidR="00C77E3C" w:rsidRDefault="00C77E3C" w:rsidP="00381C96">
            <w:pPr>
              <w:spacing w:line="360" w:lineRule="auto"/>
              <w:rPr>
                <w:lang w:val="vi-VN"/>
              </w:rPr>
            </w:pPr>
            <w:r>
              <w:rPr>
                <w:lang w:val="vi-VN"/>
              </w:rPr>
              <w:t>4. Click Counting Function button</w:t>
            </w:r>
          </w:p>
          <w:p w14:paraId="13B60306" w14:textId="77777777" w:rsidR="00C77E3C" w:rsidRDefault="00C77E3C" w:rsidP="00381C96">
            <w:pPr>
              <w:spacing w:line="360" w:lineRule="auto"/>
              <w:rPr>
                <w:lang w:val="vi-VN"/>
              </w:rPr>
            </w:pPr>
            <w:r>
              <w:rPr>
                <w:lang w:val="vi-VN"/>
              </w:rPr>
              <w:t>5. Click item</w:t>
            </w:r>
          </w:p>
          <w:p w14:paraId="32E5F465" w14:textId="489EBEF7" w:rsidR="00C77E3C" w:rsidRDefault="00C77E3C" w:rsidP="00381C96">
            <w:pPr>
              <w:spacing w:line="360" w:lineRule="auto"/>
              <w:rPr>
                <w:lang w:val="vi-VN"/>
              </w:rPr>
            </w:pPr>
            <w:r>
              <w:rPr>
                <w:lang w:val="vi-VN"/>
              </w:rPr>
              <w:t>6. Click Delete button</w:t>
            </w:r>
          </w:p>
        </w:tc>
        <w:tc>
          <w:tcPr>
            <w:tcW w:w="1417" w:type="dxa"/>
          </w:tcPr>
          <w:p w14:paraId="3ADD8867" w14:textId="4D36EC78" w:rsidR="00C77E3C" w:rsidRDefault="00C77E3C" w:rsidP="00381C96">
            <w:pPr>
              <w:spacing w:line="360" w:lineRule="auto"/>
              <w:rPr>
                <w:lang w:val="vi-VN"/>
              </w:rPr>
            </w:pPr>
            <w:r w:rsidRPr="00C77E3C">
              <w:rPr>
                <w:lang w:val="vi-VN"/>
              </w:rPr>
              <w:lastRenderedPageBreak/>
              <w:t xml:space="preserve">Successful, the </w:t>
            </w:r>
            <w:r>
              <w:rPr>
                <w:lang w:val="vi-VN"/>
              </w:rPr>
              <w:t xml:space="preserve">all </w:t>
            </w:r>
            <w:r w:rsidRPr="00C77E3C">
              <w:rPr>
                <w:lang w:val="vi-VN"/>
              </w:rPr>
              <w:t xml:space="preserve">item </w:t>
            </w:r>
            <w:r w:rsidRPr="00C77E3C">
              <w:rPr>
                <w:lang w:val="vi-VN"/>
              </w:rPr>
              <w:lastRenderedPageBreak/>
              <w:t xml:space="preserve">has been </w:t>
            </w:r>
            <w:r>
              <w:rPr>
                <w:lang w:val="vi-VN"/>
              </w:rPr>
              <w:t>deleted.</w:t>
            </w:r>
          </w:p>
        </w:tc>
        <w:tc>
          <w:tcPr>
            <w:tcW w:w="1417" w:type="dxa"/>
          </w:tcPr>
          <w:p w14:paraId="5FC6BCB8" w14:textId="4F1A91BB" w:rsidR="00C77E3C" w:rsidRDefault="00C77E3C" w:rsidP="00381C96">
            <w:pPr>
              <w:spacing w:line="360" w:lineRule="auto"/>
              <w:rPr>
                <w:lang w:val="vi-VN"/>
              </w:rPr>
            </w:pPr>
            <w:r w:rsidRPr="00C77E3C">
              <w:rPr>
                <w:lang w:val="vi-VN"/>
              </w:rPr>
              <w:lastRenderedPageBreak/>
              <w:t xml:space="preserve">Successful, the </w:t>
            </w:r>
            <w:r>
              <w:rPr>
                <w:lang w:val="vi-VN"/>
              </w:rPr>
              <w:t xml:space="preserve">all </w:t>
            </w:r>
            <w:r w:rsidRPr="00C77E3C">
              <w:rPr>
                <w:lang w:val="vi-VN"/>
              </w:rPr>
              <w:t xml:space="preserve">item </w:t>
            </w:r>
            <w:r w:rsidRPr="00C77E3C">
              <w:rPr>
                <w:lang w:val="vi-VN"/>
              </w:rPr>
              <w:lastRenderedPageBreak/>
              <w:t xml:space="preserve">has been </w:t>
            </w:r>
            <w:r>
              <w:rPr>
                <w:lang w:val="vi-VN"/>
              </w:rPr>
              <w:t>deleted.</w:t>
            </w:r>
          </w:p>
        </w:tc>
        <w:tc>
          <w:tcPr>
            <w:tcW w:w="996" w:type="dxa"/>
          </w:tcPr>
          <w:p w14:paraId="6642CEDC" w14:textId="0AB02A68" w:rsidR="00C77E3C" w:rsidRDefault="00C77E3C" w:rsidP="00381C96">
            <w:pPr>
              <w:spacing w:line="360" w:lineRule="auto"/>
              <w:rPr>
                <w:lang w:val="vi-VN"/>
              </w:rPr>
            </w:pPr>
            <w:r>
              <w:rPr>
                <w:lang w:val="vi-VN"/>
              </w:rPr>
              <w:lastRenderedPageBreak/>
              <w:t>Pass</w:t>
            </w:r>
          </w:p>
        </w:tc>
      </w:tr>
      <w:tr w:rsidR="00C77E3C" w14:paraId="20DC7754" w14:textId="77777777" w:rsidTr="00381C96">
        <w:tc>
          <w:tcPr>
            <w:tcW w:w="993" w:type="dxa"/>
            <w:shd w:val="clear" w:color="auto" w:fill="BFBFBF" w:themeFill="background1" w:themeFillShade="BF"/>
            <w:vAlign w:val="center"/>
          </w:tcPr>
          <w:p w14:paraId="198C30EA" w14:textId="43321394" w:rsidR="00C77E3C" w:rsidRDefault="00381C96" w:rsidP="00381C96">
            <w:pPr>
              <w:spacing w:line="360" w:lineRule="auto"/>
              <w:jc w:val="center"/>
              <w:rPr>
                <w:lang w:val="vi-VN"/>
              </w:rPr>
            </w:pPr>
            <w:r>
              <w:rPr>
                <w:lang w:val="vi-VN"/>
              </w:rPr>
              <w:t>TC25</w:t>
            </w:r>
          </w:p>
        </w:tc>
        <w:tc>
          <w:tcPr>
            <w:tcW w:w="1304" w:type="dxa"/>
          </w:tcPr>
          <w:p w14:paraId="323D4B0A" w14:textId="525376A3" w:rsidR="00C77E3C" w:rsidRPr="00D80F6F" w:rsidRDefault="00C77E3C" w:rsidP="00381C96">
            <w:pPr>
              <w:spacing w:line="360" w:lineRule="auto"/>
              <w:rPr>
                <w:lang w:val="vi-VN"/>
              </w:rPr>
            </w:pPr>
            <w:r>
              <w:rPr>
                <w:lang w:val="vi-VN"/>
              </w:rPr>
              <w:t>Export data</w:t>
            </w:r>
          </w:p>
        </w:tc>
        <w:tc>
          <w:tcPr>
            <w:tcW w:w="1845" w:type="dxa"/>
          </w:tcPr>
          <w:p w14:paraId="747483CA" w14:textId="245BF59E" w:rsidR="00C77E3C" w:rsidRDefault="00C77E3C" w:rsidP="00381C96">
            <w:pPr>
              <w:spacing w:line="360" w:lineRule="auto"/>
              <w:rPr>
                <w:lang w:val="vi-VN"/>
              </w:rPr>
            </w:pPr>
            <w:r>
              <w:rPr>
                <w:lang w:val="vi-VN"/>
              </w:rPr>
              <w:t>H</w:t>
            </w:r>
            <w:r w:rsidRPr="00C77E3C">
              <w:rPr>
                <w:lang w:val="vi-VN"/>
              </w:rPr>
              <w:t>ave data on listview</w:t>
            </w:r>
          </w:p>
        </w:tc>
        <w:tc>
          <w:tcPr>
            <w:tcW w:w="2504" w:type="dxa"/>
          </w:tcPr>
          <w:p w14:paraId="607CCBAA" w14:textId="77777777" w:rsidR="00C77E3C" w:rsidRDefault="00C77E3C" w:rsidP="00381C96">
            <w:pPr>
              <w:spacing w:line="360" w:lineRule="auto"/>
              <w:rPr>
                <w:lang w:val="vi-VN"/>
              </w:rPr>
            </w:pPr>
            <w:r>
              <w:rPr>
                <w:lang w:val="vi-VN"/>
              </w:rPr>
              <w:t>1. Click LOC Tool button</w:t>
            </w:r>
          </w:p>
          <w:p w14:paraId="2E9E2628" w14:textId="77777777" w:rsidR="00C77E3C" w:rsidRDefault="00C77E3C" w:rsidP="00381C96">
            <w:pPr>
              <w:spacing w:line="360" w:lineRule="auto"/>
              <w:rPr>
                <w:lang w:val="vi-VN"/>
              </w:rPr>
            </w:pPr>
            <w:r>
              <w:rPr>
                <w:lang w:val="vi-VN"/>
              </w:rPr>
              <w:t>2. Click Select Folder or Select File button</w:t>
            </w:r>
          </w:p>
          <w:p w14:paraId="042A8781" w14:textId="77777777" w:rsidR="00C77E3C" w:rsidRDefault="00C77E3C" w:rsidP="00381C96">
            <w:pPr>
              <w:spacing w:line="360" w:lineRule="auto"/>
              <w:rPr>
                <w:lang w:val="vi-VN"/>
              </w:rPr>
            </w:pPr>
            <w:r>
              <w:rPr>
                <w:lang w:val="vi-VN"/>
              </w:rPr>
              <w:t>3. Select folder or file</w:t>
            </w:r>
          </w:p>
          <w:p w14:paraId="6E9D1177" w14:textId="3316BF74" w:rsidR="00C77E3C" w:rsidRDefault="00C77E3C" w:rsidP="00381C96">
            <w:pPr>
              <w:spacing w:line="360" w:lineRule="auto"/>
              <w:rPr>
                <w:lang w:val="vi-VN"/>
              </w:rPr>
            </w:pPr>
            <w:r>
              <w:rPr>
                <w:lang w:val="vi-VN"/>
              </w:rPr>
              <w:t>4. Click Export button</w:t>
            </w:r>
          </w:p>
          <w:p w14:paraId="34F0CF53" w14:textId="77777777" w:rsidR="00C77E3C" w:rsidRDefault="00C77E3C" w:rsidP="00381C96">
            <w:pPr>
              <w:spacing w:line="360" w:lineRule="auto"/>
              <w:rPr>
                <w:lang w:val="vi-VN"/>
              </w:rPr>
            </w:pPr>
          </w:p>
        </w:tc>
        <w:tc>
          <w:tcPr>
            <w:tcW w:w="1417" w:type="dxa"/>
          </w:tcPr>
          <w:p w14:paraId="154E6F35" w14:textId="41C818FC" w:rsidR="00C77E3C" w:rsidRDefault="00C77E3C" w:rsidP="00381C96">
            <w:pPr>
              <w:spacing w:line="360" w:lineRule="auto"/>
              <w:rPr>
                <w:lang w:val="vi-VN"/>
              </w:rPr>
            </w:pPr>
            <w:r w:rsidRPr="00C77E3C">
              <w:rPr>
                <w:lang w:val="vi-VN"/>
              </w:rPr>
              <w:t>Successful</w:t>
            </w:r>
          </w:p>
        </w:tc>
        <w:tc>
          <w:tcPr>
            <w:tcW w:w="1417" w:type="dxa"/>
          </w:tcPr>
          <w:p w14:paraId="7D0D05BD" w14:textId="347351CA" w:rsidR="00C77E3C" w:rsidRDefault="00C77E3C" w:rsidP="00381C96">
            <w:pPr>
              <w:spacing w:line="360" w:lineRule="auto"/>
              <w:rPr>
                <w:lang w:val="vi-VN"/>
              </w:rPr>
            </w:pPr>
            <w:r w:rsidRPr="00C77E3C">
              <w:rPr>
                <w:lang w:val="vi-VN"/>
              </w:rPr>
              <w:t>Successful</w:t>
            </w:r>
          </w:p>
        </w:tc>
        <w:tc>
          <w:tcPr>
            <w:tcW w:w="996" w:type="dxa"/>
          </w:tcPr>
          <w:p w14:paraId="77A21A6B" w14:textId="4BE168F7" w:rsidR="00C77E3C" w:rsidRDefault="00C77E3C" w:rsidP="00381C96">
            <w:pPr>
              <w:spacing w:line="360" w:lineRule="auto"/>
              <w:rPr>
                <w:lang w:val="vi-VN"/>
              </w:rPr>
            </w:pPr>
            <w:r>
              <w:rPr>
                <w:lang w:val="vi-VN"/>
              </w:rPr>
              <w:t>Pass</w:t>
            </w:r>
          </w:p>
        </w:tc>
      </w:tr>
      <w:tr w:rsidR="00C77E3C" w14:paraId="4011FE68" w14:textId="77777777" w:rsidTr="00381C96">
        <w:tc>
          <w:tcPr>
            <w:tcW w:w="993" w:type="dxa"/>
            <w:shd w:val="clear" w:color="auto" w:fill="BFBFBF" w:themeFill="background1" w:themeFillShade="BF"/>
            <w:vAlign w:val="center"/>
          </w:tcPr>
          <w:p w14:paraId="44DAA01E" w14:textId="49A1A09F" w:rsidR="00C77E3C" w:rsidRDefault="00381C96" w:rsidP="00381C96">
            <w:pPr>
              <w:spacing w:line="360" w:lineRule="auto"/>
              <w:jc w:val="center"/>
              <w:rPr>
                <w:lang w:val="vi-VN"/>
              </w:rPr>
            </w:pPr>
            <w:r>
              <w:rPr>
                <w:lang w:val="vi-VN"/>
              </w:rPr>
              <w:t>TC26</w:t>
            </w:r>
          </w:p>
        </w:tc>
        <w:tc>
          <w:tcPr>
            <w:tcW w:w="1304" w:type="dxa"/>
          </w:tcPr>
          <w:p w14:paraId="123D6722" w14:textId="4E671DA0" w:rsidR="00C77E3C" w:rsidRPr="00D80F6F" w:rsidRDefault="00C77E3C" w:rsidP="00381C96">
            <w:pPr>
              <w:spacing w:line="360" w:lineRule="auto"/>
              <w:rPr>
                <w:lang w:val="vi-VN"/>
              </w:rPr>
            </w:pPr>
            <w:r w:rsidRPr="001061FC">
              <w:rPr>
                <w:lang w:val="vi-VN"/>
              </w:rPr>
              <w:t>Export data when item is deleted</w:t>
            </w:r>
          </w:p>
        </w:tc>
        <w:tc>
          <w:tcPr>
            <w:tcW w:w="1845" w:type="dxa"/>
          </w:tcPr>
          <w:p w14:paraId="58AA3AB9" w14:textId="76EA7E7E" w:rsidR="00C77E3C" w:rsidRDefault="00C77E3C" w:rsidP="00381C96">
            <w:pPr>
              <w:spacing w:line="360" w:lineRule="auto"/>
              <w:rPr>
                <w:lang w:val="vi-VN"/>
              </w:rPr>
            </w:pPr>
            <w:r>
              <w:rPr>
                <w:lang w:val="vi-VN"/>
              </w:rPr>
              <w:t>H</w:t>
            </w:r>
            <w:r w:rsidRPr="00C77E3C">
              <w:rPr>
                <w:lang w:val="vi-VN"/>
              </w:rPr>
              <w:t>ave data on listview</w:t>
            </w:r>
          </w:p>
        </w:tc>
        <w:tc>
          <w:tcPr>
            <w:tcW w:w="2504" w:type="dxa"/>
          </w:tcPr>
          <w:p w14:paraId="029EE188" w14:textId="77777777" w:rsidR="00C77E3C" w:rsidRDefault="00C77E3C" w:rsidP="00381C96">
            <w:pPr>
              <w:spacing w:line="360" w:lineRule="auto"/>
              <w:rPr>
                <w:lang w:val="vi-VN"/>
              </w:rPr>
            </w:pPr>
            <w:r>
              <w:rPr>
                <w:lang w:val="vi-VN"/>
              </w:rPr>
              <w:t>1. Click LOC Tool button</w:t>
            </w:r>
          </w:p>
          <w:p w14:paraId="243EBD3E" w14:textId="77777777" w:rsidR="00C77E3C" w:rsidRDefault="00C77E3C" w:rsidP="00381C96">
            <w:pPr>
              <w:spacing w:line="360" w:lineRule="auto"/>
              <w:rPr>
                <w:lang w:val="vi-VN"/>
              </w:rPr>
            </w:pPr>
            <w:r>
              <w:rPr>
                <w:lang w:val="vi-VN"/>
              </w:rPr>
              <w:t>2. Click Select Folder or Select File button</w:t>
            </w:r>
          </w:p>
          <w:p w14:paraId="15EEB068" w14:textId="77777777" w:rsidR="00C77E3C" w:rsidRDefault="00C77E3C" w:rsidP="00381C96">
            <w:pPr>
              <w:spacing w:line="360" w:lineRule="auto"/>
              <w:rPr>
                <w:lang w:val="vi-VN"/>
              </w:rPr>
            </w:pPr>
            <w:r>
              <w:rPr>
                <w:lang w:val="vi-VN"/>
              </w:rPr>
              <w:t>3. Select folder or file</w:t>
            </w:r>
          </w:p>
          <w:p w14:paraId="00F25373" w14:textId="77777777" w:rsidR="00C77E3C" w:rsidRDefault="00C77E3C" w:rsidP="00381C96">
            <w:pPr>
              <w:spacing w:line="360" w:lineRule="auto"/>
              <w:rPr>
                <w:lang w:val="vi-VN"/>
              </w:rPr>
            </w:pPr>
            <w:r>
              <w:rPr>
                <w:lang w:val="vi-VN"/>
              </w:rPr>
              <w:t>4. Click Export button</w:t>
            </w:r>
          </w:p>
          <w:p w14:paraId="159BADF7" w14:textId="77777777" w:rsidR="00C77E3C" w:rsidRDefault="00C77E3C" w:rsidP="00381C96">
            <w:pPr>
              <w:spacing w:line="360" w:lineRule="auto"/>
              <w:rPr>
                <w:lang w:val="vi-VN"/>
              </w:rPr>
            </w:pPr>
          </w:p>
        </w:tc>
        <w:tc>
          <w:tcPr>
            <w:tcW w:w="1417" w:type="dxa"/>
          </w:tcPr>
          <w:p w14:paraId="106D9FA5" w14:textId="2115D3DB" w:rsidR="00C77E3C" w:rsidRDefault="00C77E3C" w:rsidP="00381C96">
            <w:pPr>
              <w:spacing w:line="360" w:lineRule="auto"/>
              <w:rPr>
                <w:lang w:val="vi-VN"/>
              </w:rPr>
            </w:pPr>
            <w:r w:rsidRPr="00C77E3C">
              <w:rPr>
                <w:lang w:val="vi-VN"/>
              </w:rPr>
              <w:t>Successful</w:t>
            </w:r>
          </w:p>
        </w:tc>
        <w:tc>
          <w:tcPr>
            <w:tcW w:w="1417" w:type="dxa"/>
          </w:tcPr>
          <w:p w14:paraId="58923849" w14:textId="5D6D34CD" w:rsidR="00C77E3C" w:rsidRDefault="00C77E3C" w:rsidP="00381C96">
            <w:pPr>
              <w:spacing w:line="360" w:lineRule="auto"/>
              <w:rPr>
                <w:lang w:val="vi-VN"/>
              </w:rPr>
            </w:pPr>
            <w:r w:rsidRPr="00C77E3C">
              <w:rPr>
                <w:lang w:val="vi-VN"/>
              </w:rPr>
              <w:t>Successful</w:t>
            </w:r>
          </w:p>
        </w:tc>
        <w:tc>
          <w:tcPr>
            <w:tcW w:w="996" w:type="dxa"/>
          </w:tcPr>
          <w:p w14:paraId="7C861CF6" w14:textId="03E38FE6" w:rsidR="00C77E3C" w:rsidRDefault="00C77E3C" w:rsidP="00381C96">
            <w:pPr>
              <w:spacing w:line="360" w:lineRule="auto"/>
              <w:rPr>
                <w:lang w:val="vi-VN"/>
              </w:rPr>
            </w:pPr>
            <w:r>
              <w:rPr>
                <w:lang w:val="vi-VN"/>
              </w:rPr>
              <w:t>Pass</w:t>
            </w:r>
          </w:p>
        </w:tc>
      </w:tr>
      <w:tr w:rsidR="00C77E3C" w14:paraId="5B459337" w14:textId="77777777" w:rsidTr="00381C96">
        <w:tc>
          <w:tcPr>
            <w:tcW w:w="993" w:type="dxa"/>
            <w:shd w:val="clear" w:color="auto" w:fill="BFBFBF" w:themeFill="background1" w:themeFillShade="BF"/>
            <w:vAlign w:val="center"/>
          </w:tcPr>
          <w:p w14:paraId="0D59AB22" w14:textId="783B8429" w:rsidR="00C77E3C" w:rsidRDefault="00381C96" w:rsidP="00381C96">
            <w:pPr>
              <w:spacing w:line="360" w:lineRule="auto"/>
              <w:jc w:val="center"/>
              <w:rPr>
                <w:lang w:val="vi-VN"/>
              </w:rPr>
            </w:pPr>
            <w:r>
              <w:rPr>
                <w:lang w:val="vi-VN"/>
              </w:rPr>
              <w:t>TC27</w:t>
            </w:r>
          </w:p>
        </w:tc>
        <w:tc>
          <w:tcPr>
            <w:tcW w:w="1304" w:type="dxa"/>
          </w:tcPr>
          <w:p w14:paraId="4406F88A" w14:textId="2B50F2AF" w:rsidR="00C77E3C" w:rsidRPr="00D80F6F" w:rsidRDefault="00C77E3C" w:rsidP="00381C96">
            <w:pPr>
              <w:spacing w:line="360" w:lineRule="auto"/>
              <w:rPr>
                <w:lang w:val="vi-VN"/>
              </w:rPr>
            </w:pPr>
            <w:r w:rsidRPr="001061FC">
              <w:rPr>
                <w:lang w:val="vi-VN"/>
              </w:rPr>
              <w:t>Export data when</w:t>
            </w:r>
            <w:r>
              <w:t xml:space="preserve"> </w:t>
            </w:r>
            <w:r w:rsidRPr="001061FC">
              <w:rPr>
                <w:lang w:val="vi-VN"/>
              </w:rPr>
              <w:t>istview is empty</w:t>
            </w:r>
          </w:p>
        </w:tc>
        <w:tc>
          <w:tcPr>
            <w:tcW w:w="1845" w:type="dxa"/>
          </w:tcPr>
          <w:p w14:paraId="5A79A105" w14:textId="1D03AEA6" w:rsidR="00C77E3C" w:rsidRDefault="00C77E3C" w:rsidP="00381C96">
            <w:pPr>
              <w:spacing w:line="360" w:lineRule="auto"/>
              <w:rPr>
                <w:lang w:val="vi-VN"/>
              </w:rPr>
            </w:pPr>
            <w:r>
              <w:rPr>
                <w:lang w:val="vi-VN"/>
              </w:rPr>
              <w:t>H</w:t>
            </w:r>
            <w:r w:rsidRPr="00C77E3C">
              <w:rPr>
                <w:lang w:val="vi-VN"/>
              </w:rPr>
              <w:t>ave data on listview</w:t>
            </w:r>
          </w:p>
        </w:tc>
        <w:tc>
          <w:tcPr>
            <w:tcW w:w="2504" w:type="dxa"/>
          </w:tcPr>
          <w:p w14:paraId="6B780D72" w14:textId="77777777" w:rsidR="00C77E3C" w:rsidRDefault="00C77E3C" w:rsidP="00381C96">
            <w:pPr>
              <w:spacing w:line="360" w:lineRule="auto"/>
              <w:rPr>
                <w:lang w:val="vi-VN"/>
              </w:rPr>
            </w:pPr>
            <w:r>
              <w:rPr>
                <w:lang w:val="vi-VN"/>
              </w:rPr>
              <w:t>1. Click LOC Tool button</w:t>
            </w:r>
          </w:p>
          <w:p w14:paraId="77A8CC7B" w14:textId="77777777" w:rsidR="00C77E3C" w:rsidRDefault="00C77E3C" w:rsidP="00381C96">
            <w:pPr>
              <w:spacing w:line="360" w:lineRule="auto"/>
              <w:rPr>
                <w:lang w:val="vi-VN"/>
              </w:rPr>
            </w:pPr>
            <w:r>
              <w:rPr>
                <w:lang w:val="vi-VN"/>
              </w:rPr>
              <w:t>2. Click Select Folder or Select File button</w:t>
            </w:r>
          </w:p>
          <w:p w14:paraId="21B97442" w14:textId="77777777" w:rsidR="00C77E3C" w:rsidRDefault="00C77E3C" w:rsidP="00381C96">
            <w:pPr>
              <w:spacing w:line="360" w:lineRule="auto"/>
              <w:rPr>
                <w:lang w:val="vi-VN"/>
              </w:rPr>
            </w:pPr>
            <w:r>
              <w:rPr>
                <w:lang w:val="vi-VN"/>
              </w:rPr>
              <w:t>3. Select folder or file</w:t>
            </w:r>
          </w:p>
          <w:p w14:paraId="62ADDF44" w14:textId="77777777" w:rsidR="00C77E3C" w:rsidRDefault="00C77E3C" w:rsidP="00381C96">
            <w:pPr>
              <w:spacing w:line="360" w:lineRule="auto"/>
              <w:rPr>
                <w:lang w:val="vi-VN"/>
              </w:rPr>
            </w:pPr>
            <w:r>
              <w:rPr>
                <w:lang w:val="vi-VN"/>
              </w:rPr>
              <w:t>4. Click Export button</w:t>
            </w:r>
          </w:p>
          <w:p w14:paraId="07232352" w14:textId="77777777" w:rsidR="00C77E3C" w:rsidRDefault="00C77E3C" w:rsidP="00381C96">
            <w:pPr>
              <w:spacing w:line="360" w:lineRule="auto"/>
              <w:rPr>
                <w:lang w:val="vi-VN"/>
              </w:rPr>
            </w:pPr>
          </w:p>
        </w:tc>
        <w:tc>
          <w:tcPr>
            <w:tcW w:w="1417" w:type="dxa"/>
          </w:tcPr>
          <w:p w14:paraId="6A0EC6D8" w14:textId="37F42A26" w:rsidR="00C77E3C" w:rsidRDefault="00C77E3C" w:rsidP="00381C96">
            <w:pPr>
              <w:spacing w:line="360" w:lineRule="auto"/>
              <w:rPr>
                <w:lang w:val="vi-VN"/>
              </w:rPr>
            </w:pPr>
            <w:r w:rsidRPr="00C77E3C">
              <w:rPr>
                <w:lang w:val="vi-VN"/>
              </w:rPr>
              <w:t>Successful</w:t>
            </w:r>
          </w:p>
        </w:tc>
        <w:tc>
          <w:tcPr>
            <w:tcW w:w="1417" w:type="dxa"/>
          </w:tcPr>
          <w:p w14:paraId="53EF464D" w14:textId="2D01C780" w:rsidR="00C77E3C" w:rsidRDefault="00C77E3C" w:rsidP="00381C96">
            <w:pPr>
              <w:spacing w:line="360" w:lineRule="auto"/>
              <w:rPr>
                <w:lang w:val="vi-VN"/>
              </w:rPr>
            </w:pPr>
            <w:r w:rsidRPr="00C77E3C">
              <w:rPr>
                <w:lang w:val="vi-VN"/>
              </w:rPr>
              <w:t>Successful</w:t>
            </w:r>
          </w:p>
        </w:tc>
        <w:tc>
          <w:tcPr>
            <w:tcW w:w="996" w:type="dxa"/>
          </w:tcPr>
          <w:p w14:paraId="1D68DF27" w14:textId="08864F55" w:rsidR="00C77E3C" w:rsidRDefault="00C77E3C" w:rsidP="00381C96">
            <w:pPr>
              <w:spacing w:line="360" w:lineRule="auto"/>
              <w:rPr>
                <w:lang w:val="vi-VN"/>
              </w:rPr>
            </w:pPr>
            <w:r>
              <w:rPr>
                <w:lang w:val="vi-VN"/>
              </w:rPr>
              <w:t>Pass</w:t>
            </w:r>
          </w:p>
        </w:tc>
      </w:tr>
    </w:tbl>
    <w:p w14:paraId="48130BDD" w14:textId="77777777" w:rsidR="00BC1BEA" w:rsidRDefault="00BC1BEA" w:rsidP="00381C96">
      <w:pPr>
        <w:spacing w:line="360" w:lineRule="auto"/>
        <w:rPr>
          <w:lang w:val="vi-VN"/>
        </w:rPr>
      </w:pPr>
    </w:p>
    <w:p w14:paraId="5851A0CE" w14:textId="1C42B196" w:rsidR="002F33B5" w:rsidRPr="002F33B5" w:rsidRDefault="002F33B5" w:rsidP="00381C96">
      <w:pPr>
        <w:pStyle w:val="H2"/>
        <w:spacing w:line="360" w:lineRule="auto"/>
        <w:rPr>
          <w:b/>
          <w:bCs/>
          <w:lang w:val="vi-VN"/>
        </w:rPr>
      </w:pPr>
      <w:bookmarkStart w:id="28" w:name="_Toc136409382"/>
      <w:r w:rsidRPr="002F33B5">
        <w:rPr>
          <w:b/>
          <w:bCs/>
          <w:lang w:val="vi-VN"/>
        </w:rPr>
        <w:t>3. Work breakdown table:</w:t>
      </w:r>
      <w:bookmarkEnd w:id="28"/>
    </w:p>
    <w:tbl>
      <w:tblPr>
        <w:tblStyle w:val="TableGrid"/>
        <w:tblW w:w="0" w:type="auto"/>
        <w:tblLook w:val="04A0" w:firstRow="1" w:lastRow="0" w:firstColumn="1" w:lastColumn="0" w:noHBand="0" w:noVBand="1"/>
      </w:tblPr>
      <w:tblGrid>
        <w:gridCol w:w="1980"/>
        <w:gridCol w:w="4252"/>
        <w:gridCol w:w="3239"/>
      </w:tblGrid>
      <w:tr w:rsidR="0068775B" w:rsidRPr="00C54C6A" w14:paraId="063D67C4" w14:textId="77777777" w:rsidTr="00C54C6A">
        <w:tc>
          <w:tcPr>
            <w:tcW w:w="1980" w:type="dxa"/>
            <w:shd w:val="clear" w:color="auto" w:fill="BFBFBF" w:themeFill="background1" w:themeFillShade="BF"/>
          </w:tcPr>
          <w:p w14:paraId="0BE1E283" w14:textId="1D5635BB" w:rsidR="0068775B" w:rsidRPr="00C54C6A" w:rsidRDefault="0068775B" w:rsidP="00C54C6A">
            <w:pPr>
              <w:spacing w:line="360" w:lineRule="auto"/>
            </w:pPr>
            <w:r w:rsidRPr="00C54C6A">
              <w:t>Task</w:t>
            </w:r>
          </w:p>
        </w:tc>
        <w:tc>
          <w:tcPr>
            <w:tcW w:w="4252" w:type="dxa"/>
            <w:shd w:val="clear" w:color="auto" w:fill="BFBFBF" w:themeFill="background1" w:themeFillShade="BF"/>
          </w:tcPr>
          <w:p w14:paraId="73BB8132" w14:textId="77777777" w:rsidR="0068775B" w:rsidRPr="00C54C6A" w:rsidRDefault="0068775B" w:rsidP="00C54C6A">
            <w:pPr>
              <w:spacing w:line="360" w:lineRule="auto"/>
              <w:rPr>
                <w:lang w:val="vi-VN"/>
              </w:rPr>
            </w:pPr>
          </w:p>
        </w:tc>
        <w:tc>
          <w:tcPr>
            <w:tcW w:w="3239" w:type="dxa"/>
            <w:shd w:val="clear" w:color="auto" w:fill="BFBFBF" w:themeFill="background1" w:themeFillShade="BF"/>
          </w:tcPr>
          <w:p w14:paraId="7B58518C" w14:textId="42D224D5" w:rsidR="0068775B" w:rsidRPr="00C54C6A" w:rsidRDefault="0068775B" w:rsidP="00C54C6A">
            <w:pPr>
              <w:spacing w:line="360" w:lineRule="auto"/>
            </w:pPr>
            <w:r w:rsidRPr="00C54C6A">
              <w:t>Undertaker</w:t>
            </w:r>
          </w:p>
        </w:tc>
      </w:tr>
      <w:tr w:rsidR="0068775B" w:rsidRPr="00C54C6A" w14:paraId="6023663A" w14:textId="77777777" w:rsidTr="00C54C6A">
        <w:tc>
          <w:tcPr>
            <w:tcW w:w="1980" w:type="dxa"/>
          </w:tcPr>
          <w:p w14:paraId="7CC28013" w14:textId="1257496D" w:rsidR="0068775B" w:rsidRPr="00C54C6A" w:rsidRDefault="0068775B" w:rsidP="00C54C6A">
            <w:pPr>
              <w:spacing w:line="360" w:lineRule="auto"/>
            </w:pPr>
            <w:r w:rsidRPr="00C54C6A">
              <w:t>Làm tài liệu</w:t>
            </w:r>
          </w:p>
        </w:tc>
        <w:tc>
          <w:tcPr>
            <w:tcW w:w="4252" w:type="dxa"/>
          </w:tcPr>
          <w:p w14:paraId="4CB849BE" w14:textId="77777777" w:rsidR="0068775B" w:rsidRPr="00C54C6A" w:rsidRDefault="0068775B" w:rsidP="00C54C6A">
            <w:pPr>
              <w:spacing w:line="360" w:lineRule="auto"/>
              <w:rPr>
                <w:lang w:val="vi-VN"/>
              </w:rPr>
            </w:pPr>
          </w:p>
        </w:tc>
        <w:tc>
          <w:tcPr>
            <w:tcW w:w="3239" w:type="dxa"/>
          </w:tcPr>
          <w:p w14:paraId="54F1ED24" w14:textId="77777777" w:rsidR="0068775B" w:rsidRPr="00C54C6A" w:rsidRDefault="0068775B" w:rsidP="00C54C6A">
            <w:pPr>
              <w:spacing w:line="360" w:lineRule="auto"/>
              <w:rPr>
                <w:lang w:val="vi-VN"/>
              </w:rPr>
            </w:pPr>
          </w:p>
        </w:tc>
      </w:tr>
      <w:tr w:rsidR="0068775B" w:rsidRPr="00C54C6A" w14:paraId="426F5208" w14:textId="77777777" w:rsidTr="00C54C6A">
        <w:tc>
          <w:tcPr>
            <w:tcW w:w="1980" w:type="dxa"/>
          </w:tcPr>
          <w:p w14:paraId="4915AB57" w14:textId="77777777" w:rsidR="0068775B" w:rsidRPr="00C54C6A" w:rsidRDefault="0068775B" w:rsidP="00C54C6A">
            <w:pPr>
              <w:spacing w:line="360" w:lineRule="auto"/>
              <w:rPr>
                <w:lang w:val="vi-VN"/>
              </w:rPr>
            </w:pPr>
          </w:p>
        </w:tc>
        <w:tc>
          <w:tcPr>
            <w:tcW w:w="4252" w:type="dxa"/>
          </w:tcPr>
          <w:p w14:paraId="5F5B1480" w14:textId="47B025B2" w:rsidR="0068775B" w:rsidRPr="00C54C6A" w:rsidRDefault="0068775B" w:rsidP="00C54C6A">
            <w:pPr>
              <w:spacing w:line="360" w:lineRule="auto"/>
              <w:rPr>
                <w:lang w:val="vi-VN"/>
              </w:rPr>
            </w:pPr>
            <w:r w:rsidRPr="00C54C6A">
              <w:t>Mục lí thuyết cơ bản</w:t>
            </w:r>
          </w:p>
        </w:tc>
        <w:tc>
          <w:tcPr>
            <w:tcW w:w="3239" w:type="dxa"/>
          </w:tcPr>
          <w:p w14:paraId="442E61EB" w14:textId="0AF9CE53" w:rsidR="0068775B" w:rsidRPr="00C54C6A" w:rsidRDefault="0068775B" w:rsidP="00C54C6A">
            <w:pPr>
              <w:spacing w:line="360" w:lineRule="auto"/>
            </w:pPr>
            <w:r w:rsidRPr="00C54C6A">
              <w:t>Dung</w:t>
            </w:r>
          </w:p>
        </w:tc>
      </w:tr>
      <w:tr w:rsidR="0068775B" w:rsidRPr="00C54C6A" w14:paraId="6975CA9A" w14:textId="77777777" w:rsidTr="00C54C6A">
        <w:tc>
          <w:tcPr>
            <w:tcW w:w="1980" w:type="dxa"/>
          </w:tcPr>
          <w:p w14:paraId="43AAD8B2" w14:textId="77777777" w:rsidR="0068775B" w:rsidRPr="00C54C6A" w:rsidRDefault="0068775B" w:rsidP="00C54C6A">
            <w:pPr>
              <w:spacing w:line="360" w:lineRule="auto"/>
              <w:rPr>
                <w:lang w:val="vi-VN"/>
              </w:rPr>
            </w:pPr>
          </w:p>
        </w:tc>
        <w:tc>
          <w:tcPr>
            <w:tcW w:w="4252" w:type="dxa"/>
          </w:tcPr>
          <w:p w14:paraId="0C47EBB3" w14:textId="23CE9030" w:rsidR="0068775B" w:rsidRPr="00C54C6A" w:rsidRDefault="0068775B" w:rsidP="00C54C6A">
            <w:pPr>
              <w:spacing w:line="360" w:lineRule="auto"/>
              <w:rPr>
                <w:lang w:val="vi-VN"/>
              </w:rPr>
            </w:pPr>
            <w:r w:rsidRPr="00C54C6A">
              <w:t>Mục tool (UI, thuật toán)</w:t>
            </w:r>
          </w:p>
        </w:tc>
        <w:tc>
          <w:tcPr>
            <w:tcW w:w="3239" w:type="dxa"/>
          </w:tcPr>
          <w:p w14:paraId="3E29ECFF" w14:textId="3A310C2F" w:rsidR="0068775B" w:rsidRPr="00C54C6A" w:rsidRDefault="009E1A3C" w:rsidP="00C54C6A">
            <w:pPr>
              <w:spacing w:line="360" w:lineRule="auto"/>
            </w:pPr>
            <w:r>
              <w:t>Dung</w:t>
            </w:r>
            <w:r>
              <w:rPr>
                <w:lang w:val="vi-VN"/>
              </w:rPr>
              <w:t xml:space="preserve">, </w:t>
            </w:r>
            <w:r w:rsidR="0068775B" w:rsidRPr="00C54C6A">
              <w:t>Minh, Tân, Tỵ</w:t>
            </w:r>
          </w:p>
        </w:tc>
      </w:tr>
      <w:tr w:rsidR="0068775B" w:rsidRPr="00C54C6A" w14:paraId="35504C13" w14:textId="77777777" w:rsidTr="00C54C6A">
        <w:tc>
          <w:tcPr>
            <w:tcW w:w="1980" w:type="dxa"/>
          </w:tcPr>
          <w:p w14:paraId="66EA5939" w14:textId="77777777" w:rsidR="0068775B" w:rsidRPr="00C54C6A" w:rsidRDefault="0068775B" w:rsidP="00C54C6A">
            <w:pPr>
              <w:spacing w:line="360" w:lineRule="auto"/>
              <w:rPr>
                <w:lang w:val="vi-VN"/>
              </w:rPr>
            </w:pPr>
          </w:p>
        </w:tc>
        <w:tc>
          <w:tcPr>
            <w:tcW w:w="4252" w:type="dxa"/>
          </w:tcPr>
          <w:p w14:paraId="476DD365" w14:textId="2FF745AD" w:rsidR="0068775B" w:rsidRPr="00C54C6A" w:rsidRDefault="0068775B" w:rsidP="00C54C6A">
            <w:pPr>
              <w:spacing w:line="360" w:lineRule="auto"/>
              <w:rPr>
                <w:lang w:val="vi-VN"/>
              </w:rPr>
            </w:pPr>
            <w:r w:rsidRPr="00C54C6A">
              <w:t>Các testcase</w:t>
            </w:r>
          </w:p>
        </w:tc>
        <w:tc>
          <w:tcPr>
            <w:tcW w:w="3239" w:type="dxa"/>
          </w:tcPr>
          <w:p w14:paraId="5B53B4EA" w14:textId="39153928" w:rsidR="0068775B" w:rsidRPr="00C54C6A" w:rsidRDefault="0068775B" w:rsidP="00C54C6A">
            <w:pPr>
              <w:spacing w:line="360" w:lineRule="auto"/>
            </w:pPr>
            <w:r w:rsidRPr="00C54C6A">
              <w:t>Tân, Dung, Tỵ</w:t>
            </w:r>
          </w:p>
        </w:tc>
      </w:tr>
      <w:tr w:rsidR="0068775B" w:rsidRPr="00C54C6A" w14:paraId="20FEDC35" w14:textId="77777777" w:rsidTr="00C54C6A">
        <w:tc>
          <w:tcPr>
            <w:tcW w:w="1980" w:type="dxa"/>
          </w:tcPr>
          <w:p w14:paraId="64835149" w14:textId="636C6ECF" w:rsidR="0068775B" w:rsidRPr="00C54C6A" w:rsidRDefault="006D7B59" w:rsidP="00C54C6A">
            <w:pPr>
              <w:spacing w:line="360" w:lineRule="auto"/>
            </w:pPr>
            <w:r w:rsidRPr="00C54C6A">
              <w:t>Code</w:t>
            </w:r>
          </w:p>
        </w:tc>
        <w:tc>
          <w:tcPr>
            <w:tcW w:w="4252" w:type="dxa"/>
          </w:tcPr>
          <w:p w14:paraId="1CD25C4D" w14:textId="77777777" w:rsidR="0068775B" w:rsidRPr="00C54C6A" w:rsidRDefault="0068775B" w:rsidP="00C54C6A">
            <w:pPr>
              <w:spacing w:line="360" w:lineRule="auto"/>
              <w:rPr>
                <w:lang w:val="vi-VN"/>
              </w:rPr>
            </w:pPr>
          </w:p>
        </w:tc>
        <w:tc>
          <w:tcPr>
            <w:tcW w:w="3239" w:type="dxa"/>
          </w:tcPr>
          <w:p w14:paraId="4D2BB656" w14:textId="77777777" w:rsidR="0068775B" w:rsidRPr="00C54C6A" w:rsidRDefault="0068775B" w:rsidP="00C54C6A">
            <w:pPr>
              <w:spacing w:line="360" w:lineRule="auto"/>
              <w:rPr>
                <w:lang w:val="vi-VN"/>
              </w:rPr>
            </w:pPr>
          </w:p>
        </w:tc>
      </w:tr>
      <w:tr w:rsidR="006D7B59" w:rsidRPr="00C54C6A" w14:paraId="63173C60" w14:textId="77777777" w:rsidTr="00C54C6A">
        <w:tc>
          <w:tcPr>
            <w:tcW w:w="1980" w:type="dxa"/>
          </w:tcPr>
          <w:p w14:paraId="6C52A45C" w14:textId="77777777" w:rsidR="006D7B59" w:rsidRPr="00C54C6A" w:rsidRDefault="006D7B59" w:rsidP="00C54C6A">
            <w:pPr>
              <w:spacing w:line="360" w:lineRule="auto"/>
              <w:rPr>
                <w:lang w:val="vi-VN"/>
              </w:rPr>
            </w:pPr>
          </w:p>
        </w:tc>
        <w:tc>
          <w:tcPr>
            <w:tcW w:w="4252" w:type="dxa"/>
          </w:tcPr>
          <w:p w14:paraId="397845B9" w14:textId="64EBA254" w:rsidR="006D7B59" w:rsidRPr="00C54C6A" w:rsidRDefault="006D7B59" w:rsidP="00C54C6A">
            <w:pPr>
              <w:spacing w:line="360" w:lineRule="auto"/>
            </w:pPr>
            <w:r w:rsidRPr="00C54C6A">
              <w:t>Tạo giao diện và code cho các form_main, form_Member</w:t>
            </w:r>
          </w:p>
        </w:tc>
        <w:tc>
          <w:tcPr>
            <w:tcW w:w="3239" w:type="dxa"/>
          </w:tcPr>
          <w:p w14:paraId="56179E0D" w14:textId="4B8BE2E8" w:rsidR="006D7B59" w:rsidRPr="00C54C6A" w:rsidRDefault="009E1A3C" w:rsidP="00C54C6A">
            <w:pPr>
              <w:spacing w:line="360" w:lineRule="auto"/>
            </w:pPr>
            <w:r>
              <w:t>Dung</w:t>
            </w:r>
          </w:p>
        </w:tc>
      </w:tr>
      <w:tr w:rsidR="006D7B59" w:rsidRPr="00C54C6A" w14:paraId="59EABB99" w14:textId="77777777" w:rsidTr="00C54C6A">
        <w:tc>
          <w:tcPr>
            <w:tcW w:w="1980" w:type="dxa"/>
          </w:tcPr>
          <w:p w14:paraId="0D741F0C" w14:textId="77777777" w:rsidR="006D7B59" w:rsidRPr="00C54C6A" w:rsidRDefault="006D7B59" w:rsidP="00C54C6A">
            <w:pPr>
              <w:spacing w:line="360" w:lineRule="auto"/>
              <w:rPr>
                <w:lang w:val="vi-VN"/>
              </w:rPr>
            </w:pPr>
          </w:p>
        </w:tc>
        <w:tc>
          <w:tcPr>
            <w:tcW w:w="4252" w:type="dxa"/>
          </w:tcPr>
          <w:p w14:paraId="3AD7BF9D" w14:textId="4AA3A5BF" w:rsidR="006D7B59" w:rsidRPr="00C54C6A" w:rsidRDefault="006D7B59" w:rsidP="00C54C6A">
            <w:pPr>
              <w:spacing w:line="360" w:lineRule="auto"/>
            </w:pPr>
            <w:r w:rsidRPr="00C54C6A">
              <w:t>Code form LOC tool</w:t>
            </w:r>
          </w:p>
        </w:tc>
        <w:tc>
          <w:tcPr>
            <w:tcW w:w="3239" w:type="dxa"/>
          </w:tcPr>
          <w:p w14:paraId="01DEC2FB" w14:textId="50FB2F34" w:rsidR="006D7B59" w:rsidRPr="00C54C6A" w:rsidRDefault="006D7B59" w:rsidP="00C54C6A">
            <w:pPr>
              <w:spacing w:line="360" w:lineRule="auto"/>
            </w:pPr>
            <w:r w:rsidRPr="00C54C6A">
              <w:t>Minh, Dung</w:t>
            </w:r>
          </w:p>
        </w:tc>
      </w:tr>
    </w:tbl>
    <w:p w14:paraId="27F91815" w14:textId="77777777" w:rsidR="002F33B5" w:rsidRPr="00BC1BEA" w:rsidRDefault="002F33B5" w:rsidP="00381C96">
      <w:pPr>
        <w:spacing w:line="360" w:lineRule="auto"/>
        <w:rPr>
          <w:lang w:val="vi-VN"/>
        </w:rPr>
      </w:pPr>
    </w:p>
    <w:sectPr w:rsidR="002F33B5" w:rsidRPr="00BC1BEA" w:rsidSect="00B67A05">
      <w:headerReference w:type="default" r:id="rId16"/>
      <w:footerReference w:type="default" r:id="rId17"/>
      <w:pgSz w:w="11910" w:h="16850"/>
      <w:pgMar w:top="1560" w:right="853" w:bottom="1276" w:left="1340" w:header="720"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62936" w14:textId="77777777" w:rsidR="005C634C" w:rsidRDefault="005C634C">
      <w:r>
        <w:separator/>
      </w:r>
    </w:p>
  </w:endnote>
  <w:endnote w:type="continuationSeparator" w:id="0">
    <w:p w14:paraId="7500259F" w14:textId="77777777" w:rsidR="005C634C" w:rsidRDefault="005C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C2841" w14:textId="7CD22FCC" w:rsidR="000451CE" w:rsidRDefault="00FE3CE5">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53642F5" wp14:editId="4A4965C6">
              <wp:simplePos x="0" y="0"/>
              <wp:positionH relativeFrom="page">
                <wp:posOffset>6104255</wp:posOffset>
              </wp:positionH>
              <wp:positionV relativeFrom="page">
                <wp:posOffset>10142220</wp:posOffset>
              </wp:positionV>
              <wp:extent cx="800100" cy="180975"/>
              <wp:effectExtent l="0" t="0" r="0" b="0"/>
              <wp:wrapNone/>
              <wp:docPr id="178498517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80975"/>
                      </a:xfrm>
                      <a:prstGeom prst="rect">
                        <a:avLst/>
                      </a:prstGeom>
                      <a:noFill/>
                      <a:ln>
                        <a:noFill/>
                      </a:ln>
                    </wps:spPr>
                    <wps:txbx>
                      <w:txbxContent>
                        <w:p w14:paraId="4E07C7FF" w14:textId="77777777" w:rsidR="000451CE" w:rsidRDefault="004A4DEF">
                          <w:pPr>
                            <w:spacing w:before="11"/>
                            <w:ind w:left="20"/>
                            <w:rPr>
                              <w:b/>
                            </w:rPr>
                          </w:pPr>
                          <w:r>
                            <w:t xml:space="preserve">Page </w:t>
                          </w:r>
                          <w:r>
                            <w:fldChar w:fldCharType="begin"/>
                          </w:r>
                          <w:r>
                            <w:rPr>
                              <w:b/>
                            </w:rPr>
                            <w:instrText xml:space="preserve"> PAGE </w:instrText>
                          </w:r>
                          <w:r>
                            <w:fldChar w:fldCharType="separate"/>
                          </w:r>
                          <w:r>
                            <w:t>10</w:t>
                          </w:r>
                          <w:r>
                            <w:fldChar w:fldCharType="end"/>
                          </w:r>
                          <w:r>
                            <w:rPr>
                              <w:b/>
                            </w:rPr>
                            <w:t xml:space="preserve"> </w:t>
                          </w:r>
                          <w:r>
                            <w:t xml:space="preserve">of </w:t>
                          </w:r>
                          <w:r>
                            <w:rPr>
                              <w:b/>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642F5" id="_x0000_t202" coordsize="21600,21600" o:spt="202" path="m,l,21600r21600,l21600,xe">
              <v:stroke joinstyle="miter"/>
              <v:path gradientshapeok="t" o:connecttype="rect"/>
            </v:shapetype>
            <v:shape id="Text Box 3" o:spid="_x0000_s1029" type="#_x0000_t202" style="position:absolute;margin-left:480.65pt;margin-top:798.6pt;width:63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" filled="f" stroked="f">
              <v:textbox inset="0,0,0,0">
                <w:txbxContent>
                  <w:p w14:paraId="4E07C7FF" w14:textId="77777777" w:rsidR="000451CE" w:rsidRDefault="004A4DEF">
                    <w:pPr>
                      <w:spacing w:before="11"/>
                      <w:ind w:left="20"/>
                      <w:rPr>
                        <w:b/>
                      </w:rPr>
                    </w:pPr>
                    <w:r>
                      <w:t xml:space="preserve">Page </w:t>
                    </w:r>
                    <w:r>
                      <w:fldChar w:fldCharType="begin"/>
                    </w:r>
                    <w:r>
                      <w:rPr>
                        <w:b/>
                      </w:rPr>
                      <w:instrText xml:space="preserve"> PAGE </w:instrText>
                    </w:r>
                    <w:r>
                      <w:fldChar w:fldCharType="separate"/>
                    </w:r>
                    <w:r>
                      <w:t>10</w:t>
                    </w:r>
                    <w:r>
                      <w:fldChar w:fldCharType="end"/>
                    </w:r>
                    <w:r>
                      <w:rPr>
                        <w:b/>
                      </w:rPr>
                      <w:t xml:space="preserve"> </w:t>
                    </w:r>
                    <w:r>
                      <w:t xml:space="preserve">of </w:t>
                    </w:r>
                    <w:r>
                      <w:rPr>
                        <w:b/>
                      </w:rPr>
                      <w:t>16</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5EA2CABD" wp14:editId="58E1D465">
              <wp:simplePos x="0" y="0"/>
              <wp:positionH relativeFrom="page">
                <wp:posOffset>1062355</wp:posOffset>
              </wp:positionH>
              <wp:positionV relativeFrom="page">
                <wp:posOffset>9885680</wp:posOffset>
              </wp:positionV>
              <wp:extent cx="5798185" cy="2540"/>
              <wp:effectExtent l="0" t="0" r="0" b="0"/>
              <wp:wrapNone/>
              <wp:docPr id="102056630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2540"/>
                      </a:xfrm>
                      <a:prstGeom prst="rect">
                        <a:avLst/>
                      </a:prstGeom>
                      <a:solidFill>
                        <a:srgbClr val="000000"/>
                      </a:solidFill>
                      <a:ln>
                        <a:noFill/>
                      </a:ln>
                    </wps:spPr>
                    <wps:txbx>
                      <w:txbxContent>
                        <w:p w14:paraId="63987B42" w14:textId="77777777" w:rsidR="000451CE" w:rsidRDefault="000451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2CABD" id="Rectangle 2" o:spid="_x0000_s1030" style="position:absolute;margin-left:83.65pt;margin-top:778.4pt;width:456.55pt;height:.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" fillcolor="black" stroked="f">
              <v:textbox>
                <w:txbxContent>
                  <w:p w14:paraId="63987B42" w14:textId="77777777" w:rsidR="000451CE" w:rsidRDefault="000451CE"/>
                </w:txbxContent>
              </v:textbox>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03DBBAD4" wp14:editId="123B6189">
              <wp:simplePos x="0" y="0"/>
              <wp:positionH relativeFrom="page">
                <wp:posOffset>1068070</wp:posOffset>
              </wp:positionH>
              <wp:positionV relativeFrom="page">
                <wp:posOffset>9894570</wp:posOffset>
              </wp:positionV>
              <wp:extent cx="759460" cy="180975"/>
              <wp:effectExtent l="0" t="0" r="0" b="0"/>
              <wp:wrapNone/>
              <wp:docPr id="11594617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180975"/>
                      </a:xfrm>
                      <a:prstGeom prst="rect">
                        <a:avLst/>
                      </a:prstGeom>
                      <a:noFill/>
                      <a:ln>
                        <a:noFill/>
                      </a:ln>
                    </wps:spPr>
                    <wps:txbx>
                      <w:txbxContent>
                        <w:p w14:paraId="62961F73" w14:textId="32522620" w:rsidR="000451CE" w:rsidRDefault="000451CE">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BBAD4" id="Text Box 1" o:spid="_x0000_s1031" type="#_x0000_t202" style="position:absolute;margin-left:84.1pt;margin-top:779.1pt;width:59.8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" filled="f" stroked="f">
              <v:textbox inset="0,0,0,0">
                <w:txbxContent>
                  <w:p w14:paraId="62961F73" w14:textId="32522620" w:rsidR="000451CE" w:rsidRDefault="000451CE">
                    <w:pPr>
                      <w:spacing w:before="11"/>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04C6C" w14:textId="77777777" w:rsidR="005C634C" w:rsidRDefault="005C634C">
      <w:r>
        <w:separator/>
      </w:r>
    </w:p>
  </w:footnote>
  <w:footnote w:type="continuationSeparator" w:id="0">
    <w:p w14:paraId="2FB35B34" w14:textId="77777777" w:rsidR="005C634C" w:rsidRDefault="005C6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742B3" w14:textId="18527F8F" w:rsidR="000451CE" w:rsidRDefault="00FE3CE5">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34231EC8" wp14:editId="0AC08F9F">
              <wp:simplePos x="0" y="0"/>
              <wp:positionH relativeFrom="page">
                <wp:posOffset>989330</wp:posOffset>
              </wp:positionH>
              <wp:positionV relativeFrom="page">
                <wp:posOffset>456565</wp:posOffset>
              </wp:positionV>
              <wp:extent cx="1449070" cy="208280"/>
              <wp:effectExtent l="0" t="0" r="0" b="0"/>
              <wp:wrapNone/>
              <wp:docPr id="177603143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070" cy="208280"/>
                      </a:xfrm>
                      <a:prstGeom prst="rect">
                        <a:avLst/>
                      </a:prstGeom>
                      <a:noFill/>
                      <a:ln>
                        <a:noFill/>
                      </a:ln>
                    </wps:spPr>
                    <wps:txbx>
                      <w:txbxContent>
                        <w:p w14:paraId="6C082030" w14:textId="0EC7B6F9" w:rsidR="004128B8" w:rsidRDefault="004128B8" w:rsidP="004128B8">
                          <w:pPr>
                            <w:spacing w:before="8"/>
                            <w:ind w:left="20"/>
                            <w:rPr>
                              <w:b/>
                              <w:i/>
                              <w:sz w:val="26"/>
                            </w:rPr>
                          </w:pPr>
                          <w:r>
                            <w:rPr>
                              <w:b/>
                              <w:i/>
                              <w:sz w:val="26"/>
                            </w:rPr>
                            <w:t>Project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231EC8" id="_x0000_t202" coordsize="21600,21600" o:spt="202" path="m,l,21600r21600,l21600,xe">
              <v:stroke joinstyle="miter"/>
              <v:path gradientshapeok="t" o:connecttype="rect"/>
            </v:shapetype>
            <v:shape id="Text Box 6" o:spid="_x0000_s1027" type="#_x0000_t202" style="position:absolute;margin-left:77.9pt;margin-top:35.95pt;width:114.1pt;height:16.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" filled="f" stroked="f">
              <v:textbox inset="0,0,0,0">
                <w:txbxContent>
                  <w:p w14:paraId="6C082030" w14:textId="0EC7B6F9" w:rsidR="004128B8" w:rsidRDefault="004128B8" w:rsidP="004128B8">
                    <w:pPr>
                      <w:spacing w:before="8"/>
                      <w:ind w:left="20"/>
                      <w:rPr>
                        <w:b/>
                        <w:i/>
                        <w:sz w:val="26"/>
                      </w:rPr>
                    </w:pPr>
                    <w:r>
                      <w:rPr>
                        <w:b/>
                        <w:i/>
                        <w:sz w:val="26"/>
                      </w:rPr>
                      <w:t>Project Report</w:t>
                    </w:r>
                  </w:p>
                </w:txbxContent>
              </v:textbox>
              <w10:wrap anchorx="page" anchory="page"/>
            </v:shape>
          </w:pict>
        </mc:Fallback>
      </mc:AlternateContent>
    </w:r>
    <w:r>
      <w:rPr>
        <w:noProof/>
      </w:rPr>
      <mc:AlternateContent>
        <mc:Choice Requires="wps">
          <w:drawing>
            <wp:anchor distT="0" distB="0" distL="114300" distR="114300" simplePos="0" relativeHeight="251656192" behindDoc="1" locked="0" layoutInCell="1" allowOverlap="1" wp14:anchorId="732B4CAC" wp14:editId="00B56F95">
              <wp:simplePos x="0" y="0"/>
              <wp:positionH relativeFrom="page">
                <wp:posOffset>18415</wp:posOffset>
              </wp:positionH>
              <wp:positionV relativeFrom="page">
                <wp:posOffset>456565</wp:posOffset>
              </wp:positionV>
              <wp:extent cx="923925" cy="180340"/>
              <wp:effectExtent l="0" t="0" r="0" b="0"/>
              <wp:wrapNone/>
              <wp:docPr id="94267204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180340"/>
                      </a:xfrm>
                      <a:prstGeom prst="rect">
                        <a:avLst/>
                      </a:prstGeom>
                      <a:solidFill>
                        <a:srgbClr val="FFC000"/>
                      </a:solidFill>
                      <a:ln>
                        <a:noFill/>
                      </a:ln>
                    </wps:spPr>
                    <wps:txbx>
                      <w:txbxContent>
                        <w:p w14:paraId="3C2B2E34" w14:textId="77777777" w:rsidR="000451CE" w:rsidRDefault="000451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2B4CAC" id="Rectangle 5" o:spid="_x0000_s1028" style="position:absolute;margin-left:1.45pt;margin-top:35.95pt;width:72.75pt;height:1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" fillcolor="#ffc000" stroked="f">
              <v:textbox>
                <w:txbxContent>
                  <w:p w14:paraId="3C2B2E34" w14:textId="77777777" w:rsidR="000451CE" w:rsidRDefault="000451CE"/>
                </w:txbxContent>
              </v:textbox>
              <w10:wrap anchorx="page" anchory="page"/>
            </v:rect>
          </w:pict>
        </mc:Fallback>
      </mc:AlternateContent>
    </w:r>
    <w:r>
      <w:rPr>
        <w:noProof/>
      </w:rPr>
      <mc:AlternateContent>
        <mc:Choice Requires="wps">
          <w:drawing>
            <wp:anchor distT="0" distB="0" distL="114300" distR="114300" simplePos="0" relativeHeight="251657216" behindDoc="1" locked="0" layoutInCell="1" allowOverlap="1" wp14:anchorId="72022C3E" wp14:editId="54F4751A">
              <wp:simplePos x="0" y="0"/>
              <wp:positionH relativeFrom="page">
                <wp:posOffset>733425</wp:posOffset>
              </wp:positionH>
              <wp:positionV relativeFrom="page">
                <wp:posOffset>690245</wp:posOffset>
              </wp:positionV>
              <wp:extent cx="6457950" cy="12700"/>
              <wp:effectExtent l="0" t="0" r="0" b="6350"/>
              <wp:wrapNone/>
              <wp:docPr id="117382981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1270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049F301"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75pt,54.35pt" to="566.2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">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E306ED"/>
    <w:multiLevelType w:val="multilevel"/>
    <w:tmpl w:val="B5E306ED"/>
    <w:lvl w:ilvl="0">
      <w:numFmt w:val="bullet"/>
      <w:lvlText w:val="-"/>
      <w:lvlJc w:val="left"/>
      <w:pPr>
        <w:ind w:left="513" w:hanging="152"/>
      </w:pPr>
      <w:rPr>
        <w:rFonts w:ascii="Times New Roman" w:eastAsia="Times New Roman" w:hAnsi="Times New Roman" w:cs="Times New Roman" w:hint="default"/>
        <w:w w:val="99"/>
        <w:sz w:val="26"/>
        <w:szCs w:val="26"/>
        <w:lang w:val="en-US" w:eastAsia="en-US" w:bidi="ar-SA"/>
      </w:rPr>
    </w:lvl>
    <w:lvl w:ilvl="1">
      <w:numFmt w:val="bullet"/>
      <w:lvlText w:val="•"/>
      <w:lvlJc w:val="left"/>
      <w:pPr>
        <w:ind w:left="1470" w:hanging="152"/>
      </w:pPr>
      <w:rPr>
        <w:rFonts w:hint="default"/>
        <w:lang w:val="en-US" w:eastAsia="en-US" w:bidi="ar-SA"/>
      </w:rPr>
    </w:lvl>
    <w:lvl w:ilvl="2">
      <w:numFmt w:val="bullet"/>
      <w:lvlText w:val="•"/>
      <w:lvlJc w:val="left"/>
      <w:pPr>
        <w:ind w:left="2421" w:hanging="152"/>
      </w:pPr>
      <w:rPr>
        <w:rFonts w:hint="default"/>
        <w:lang w:val="en-US" w:eastAsia="en-US" w:bidi="ar-SA"/>
      </w:rPr>
    </w:lvl>
    <w:lvl w:ilvl="3">
      <w:numFmt w:val="bullet"/>
      <w:lvlText w:val="•"/>
      <w:lvlJc w:val="left"/>
      <w:pPr>
        <w:ind w:left="3371" w:hanging="152"/>
      </w:pPr>
      <w:rPr>
        <w:rFonts w:hint="default"/>
        <w:lang w:val="en-US" w:eastAsia="en-US" w:bidi="ar-SA"/>
      </w:rPr>
    </w:lvl>
    <w:lvl w:ilvl="4">
      <w:numFmt w:val="bullet"/>
      <w:lvlText w:val="•"/>
      <w:lvlJc w:val="left"/>
      <w:pPr>
        <w:ind w:left="4322" w:hanging="152"/>
      </w:pPr>
      <w:rPr>
        <w:rFonts w:hint="default"/>
        <w:lang w:val="en-US" w:eastAsia="en-US" w:bidi="ar-SA"/>
      </w:rPr>
    </w:lvl>
    <w:lvl w:ilvl="5">
      <w:numFmt w:val="bullet"/>
      <w:lvlText w:val="•"/>
      <w:lvlJc w:val="left"/>
      <w:pPr>
        <w:ind w:left="5273" w:hanging="152"/>
      </w:pPr>
      <w:rPr>
        <w:rFonts w:hint="default"/>
        <w:lang w:val="en-US" w:eastAsia="en-US" w:bidi="ar-SA"/>
      </w:rPr>
    </w:lvl>
    <w:lvl w:ilvl="6">
      <w:numFmt w:val="bullet"/>
      <w:lvlText w:val="•"/>
      <w:lvlJc w:val="left"/>
      <w:pPr>
        <w:ind w:left="6223" w:hanging="152"/>
      </w:pPr>
      <w:rPr>
        <w:rFonts w:hint="default"/>
        <w:lang w:val="en-US" w:eastAsia="en-US" w:bidi="ar-SA"/>
      </w:rPr>
    </w:lvl>
    <w:lvl w:ilvl="7">
      <w:numFmt w:val="bullet"/>
      <w:lvlText w:val="•"/>
      <w:lvlJc w:val="left"/>
      <w:pPr>
        <w:ind w:left="7174" w:hanging="152"/>
      </w:pPr>
      <w:rPr>
        <w:rFonts w:hint="default"/>
        <w:lang w:val="en-US" w:eastAsia="en-US" w:bidi="ar-SA"/>
      </w:rPr>
    </w:lvl>
    <w:lvl w:ilvl="8">
      <w:numFmt w:val="bullet"/>
      <w:lvlText w:val="•"/>
      <w:lvlJc w:val="left"/>
      <w:pPr>
        <w:ind w:left="8125" w:hanging="152"/>
      </w:pPr>
      <w:rPr>
        <w:rFonts w:hint="default"/>
        <w:lang w:val="en-US" w:eastAsia="en-US" w:bidi="ar-SA"/>
      </w:rPr>
    </w:lvl>
  </w:abstractNum>
  <w:abstractNum w:abstractNumId="1" w15:restartNumberingAfterBreak="0">
    <w:nsid w:val="BF205925"/>
    <w:multiLevelType w:val="multilevel"/>
    <w:tmpl w:val="BF205925"/>
    <w:lvl w:ilvl="0">
      <w:numFmt w:val="bullet"/>
      <w:lvlText w:val="-"/>
      <w:lvlJc w:val="left"/>
      <w:pPr>
        <w:ind w:left="1082" w:hanging="360"/>
      </w:pPr>
      <w:rPr>
        <w:rFonts w:ascii="Times New Roman" w:eastAsia="Times New Roman" w:hAnsi="Times New Roman" w:cs="Times New Roman" w:hint="default"/>
        <w:w w:val="99"/>
        <w:sz w:val="26"/>
        <w:szCs w:val="26"/>
        <w:lang w:val="en-US" w:eastAsia="en-US" w:bidi="ar-SA"/>
      </w:rPr>
    </w:lvl>
    <w:lvl w:ilvl="1">
      <w:numFmt w:val="bullet"/>
      <w:lvlText w:val="•"/>
      <w:lvlJc w:val="left"/>
      <w:pPr>
        <w:ind w:left="1974" w:hanging="360"/>
      </w:pPr>
      <w:rPr>
        <w:rFonts w:hint="default"/>
        <w:lang w:val="en-US" w:eastAsia="en-US" w:bidi="ar-SA"/>
      </w:rPr>
    </w:lvl>
    <w:lvl w:ilvl="2">
      <w:numFmt w:val="bullet"/>
      <w:lvlText w:val="•"/>
      <w:lvlJc w:val="left"/>
      <w:pPr>
        <w:ind w:left="2869" w:hanging="360"/>
      </w:pPr>
      <w:rPr>
        <w:rFonts w:hint="default"/>
        <w:lang w:val="en-US" w:eastAsia="en-US" w:bidi="ar-SA"/>
      </w:rPr>
    </w:lvl>
    <w:lvl w:ilvl="3">
      <w:numFmt w:val="bullet"/>
      <w:lvlText w:val="•"/>
      <w:lvlJc w:val="left"/>
      <w:pPr>
        <w:ind w:left="3763" w:hanging="360"/>
      </w:pPr>
      <w:rPr>
        <w:rFonts w:hint="default"/>
        <w:lang w:val="en-US" w:eastAsia="en-US" w:bidi="ar-SA"/>
      </w:rPr>
    </w:lvl>
    <w:lvl w:ilvl="4">
      <w:numFmt w:val="bullet"/>
      <w:lvlText w:val="•"/>
      <w:lvlJc w:val="left"/>
      <w:pPr>
        <w:ind w:left="4658" w:hanging="360"/>
      </w:pPr>
      <w:rPr>
        <w:rFonts w:hint="default"/>
        <w:lang w:val="en-US" w:eastAsia="en-US" w:bidi="ar-SA"/>
      </w:rPr>
    </w:lvl>
    <w:lvl w:ilvl="5">
      <w:numFmt w:val="bullet"/>
      <w:lvlText w:val="•"/>
      <w:lvlJc w:val="left"/>
      <w:pPr>
        <w:ind w:left="5553" w:hanging="360"/>
      </w:pPr>
      <w:rPr>
        <w:rFonts w:hint="default"/>
        <w:lang w:val="en-US" w:eastAsia="en-US" w:bidi="ar-SA"/>
      </w:rPr>
    </w:lvl>
    <w:lvl w:ilvl="6">
      <w:numFmt w:val="bullet"/>
      <w:lvlText w:val="•"/>
      <w:lvlJc w:val="left"/>
      <w:pPr>
        <w:ind w:left="6447" w:hanging="360"/>
      </w:pPr>
      <w:rPr>
        <w:rFonts w:hint="default"/>
        <w:lang w:val="en-US" w:eastAsia="en-US" w:bidi="ar-SA"/>
      </w:rPr>
    </w:lvl>
    <w:lvl w:ilvl="7">
      <w:numFmt w:val="bullet"/>
      <w:lvlText w:val="•"/>
      <w:lvlJc w:val="left"/>
      <w:pPr>
        <w:ind w:left="7342" w:hanging="360"/>
      </w:pPr>
      <w:rPr>
        <w:rFonts w:hint="default"/>
        <w:lang w:val="en-US" w:eastAsia="en-US" w:bidi="ar-SA"/>
      </w:rPr>
    </w:lvl>
    <w:lvl w:ilvl="8">
      <w:numFmt w:val="bullet"/>
      <w:lvlText w:val="•"/>
      <w:lvlJc w:val="left"/>
      <w:pPr>
        <w:ind w:left="8237" w:hanging="360"/>
      </w:pPr>
      <w:rPr>
        <w:rFonts w:hint="default"/>
        <w:lang w:val="en-US" w:eastAsia="en-US" w:bidi="ar-SA"/>
      </w:rPr>
    </w:lvl>
  </w:abstractNum>
  <w:abstractNum w:abstractNumId="2" w15:restartNumberingAfterBreak="0">
    <w:nsid w:val="CF092B84"/>
    <w:multiLevelType w:val="multilevel"/>
    <w:tmpl w:val="CF092B84"/>
    <w:lvl w:ilvl="0">
      <w:start w:val="4"/>
      <w:numFmt w:val="decimal"/>
      <w:lvlText w:val="%1"/>
      <w:lvlJc w:val="left"/>
      <w:pPr>
        <w:ind w:left="1094" w:hanging="493"/>
      </w:pPr>
      <w:rPr>
        <w:rFonts w:hint="default"/>
        <w:lang w:val="en-US" w:eastAsia="en-US" w:bidi="ar-SA"/>
      </w:rPr>
    </w:lvl>
    <w:lvl w:ilvl="1">
      <w:start w:val="2"/>
      <w:numFmt w:val="decimal"/>
      <w:lvlText w:val="%1.%2."/>
      <w:lvlJc w:val="left"/>
      <w:pPr>
        <w:ind w:left="1094" w:hanging="49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85" w:hanging="493"/>
      </w:pPr>
      <w:rPr>
        <w:rFonts w:hint="default"/>
        <w:lang w:val="en-US" w:eastAsia="en-US" w:bidi="ar-SA"/>
      </w:rPr>
    </w:lvl>
    <w:lvl w:ilvl="3">
      <w:numFmt w:val="bullet"/>
      <w:lvlText w:val="•"/>
      <w:lvlJc w:val="left"/>
      <w:pPr>
        <w:ind w:left="3777" w:hanging="493"/>
      </w:pPr>
      <w:rPr>
        <w:rFonts w:hint="default"/>
        <w:lang w:val="en-US" w:eastAsia="en-US" w:bidi="ar-SA"/>
      </w:rPr>
    </w:lvl>
    <w:lvl w:ilvl="4">
      <w:numFmt w:val="bullet"/>
      <w:lvlText w:val="•"/>
      <w:lvlJc w:val="left"/>
      <w:pPr>
        <w:ind w:left="4670" w:hanging="493"/>
      </w:pPr>
      <w:rPr>
        <w:rFonts w:hint="default"/>
        <w:lang w:val="en-US" w:eastAsia="en-US" w:bidi="ar-SA"/>
      </w:rPr>
    </w:lvl>
    <w:lvl w:ilvl="5">
      <w:numFmt w:val="bullet"/>
      <w:lvlText w:val="•"/>
      <w:lvlJc w:val="left"/>
      <w:pPr>
        <w:ind w:left="5563" w:hanging="493"/>
      </w:pPr>
      <w:rPr>
        <w:rFonts w:hint="default"/>
        <w:lang w:val="en-US" w:eastAsia="en-US" w:bidi="ar-SA"/>
      </w:rPr>
    </w:lvl>
    <w:lvl w:ilvl="6">
      <w:numFmt w:val="bullet"/>
      <w:lvlText w:val="•"/>
      <w:lvlJc w:val="left"/>
      <w:pPr>
        <w:ind w:left="6455" w:hanging="493"/>
      </w:pPr>
      <w:rPr>
        <w:rFonts w:hint="default"/>
        <w:lang w:val="en-US" w:eastAsia="en-US" w:bidi="ar-SA"/>
      </w:rPr>
    </w:lvl>
    <w:lvl w:ilvl="7">
      <w:numFmt w:val="bullet"/>
      <w:lvlText w:val="•"/>
      <w:lvlJc w:val="left"/>
      <w:pPr>
        <w:ind w:left="7348" w:hanging="493"/>
      </w:pPr>
      <w:rPr>
        <w:rFonts w:hint="default"/>
        <w:lang w:val="en-US" w:eastAsia="en-US" w:bidi="ar-SA"/>
      </w:rPr>
    </w:lvl>
    <w:lvl w:ilvl="8">
      <w:numFmt w:val="bullet"/>
      <w:lvlText w:val="•"/>
      <w:lvlJc w:val="left"/>
      <w:pPr>
        <w:ind w:left="8241" w:hanging="493"/>
      </w:pPr>
      <w:rPr>
        <w:rFonts w:hint="default"/>
        <w:lang w:val="en-US" w:eastAsia="en-US" w:bidi="ar-SA"/>
      </w:rPr>
    </w:lvl>
  </w:abstractNum>
  <w:abstractNum w:abstractNumId="3" w15:restartNumberingAfterBreak="0">
    <w:nsid w:val="0053208E"/>
    <w:multiLevelType w:val="multilevel"/>
    <w:tmpl w:val="0053208E"/>
    <w:lvl w:ilvl="0">
      <w:start w:val="1"/>
      <w:numFmt w:val="decimal"/>
      <w:lvlText w:val="%1."/>
      <w:lvlJc w:val="left"/>
      <w:pPr>
        <w:ind w:left="647"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915" w:hanging="49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542" w:hanging="70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600" w:hanging="701"/>
      </w:pPr>
      <w:rPr>
        <w:rFonts w:hint="default"/>
        <w:lang w:val="en-US" w:eastAsia="en-US" w:bidi="ar-SA"/>
      </w:rPr>
    </w:lvl>
    <w:lvl w:ilvl="4">
      <w:numFmt w:val="bullet"/>
      <w:lvlText w:val="•"/>
      <w:lvlJc w:val="left"/>
      <w:pPr>
        <w:ind w:left="3661" w:hanging="701"/>
      </w:pPr>
      <w:rPr>
        <w:rFonts w:hint="default"/>
        <w:lang w:val="en-US" w:eastAsia="en-US" w:bidi="ar-SA"/>
      </w:rPr>
    </w:lvl>
    <w:lvl w:ilvl="5">
      <w:numFmt w:val="bullet"/>
      <w:lvlText w:val="•"/>
      <w:lvlJc w:val="left"/>
      <w:pPr>
        <w:ind w:left="4722" w:hanging="701"/>
      </w:pPr>
      <w:rPr>
        <w:rFonts w:hint="default"/>
        <w:lang w:val="en-US" w:eastAsia="en-US" w:bidi="ar-SA"/>
      </w:rPr>
    </w:lvl>
    <w:lvl w:ilvl="6">
      <w:numFmt w:val="bullet"/>
      <w:lvlText w:val="•"/>
      <w:lvlJc w:val="left"/>
      <w:pPr>
        <w:ind w:left="5783" w:hanging="701"/>
      </w:pPr>
      <w:rPr>
        <w:rFonts w:hint="default"/>
        <w:lang w:val="en-US" w:eastAsia="en-US" w:bidi="ar-SA"/>
      </w:rPr>
    </w:lvl>
    <w:lvl w:ilvl="7">
      <w:numFmt w:val="bullet"/>
      <w:lvlText w:val="•"/>
      <w:lvlJc w:val="left"/>
      <w:pPr>
        <w:ind w:left="6844" w:hanging="701"/>
      </w:pPr>
      <w:rPr>
        <w:rFonts w:hint="default"/>
        <w:lang w:val="en-US" w:eastAsia="en-US" w:bidi="ar-SA"/>
      </w:rPr>
    </w:lvl>
    <w:lvl w:ilvl="8">
      <w:numFmt w:val="bullet"/>
      <w:lvlText w:val="•"/>
      <w:lvlJc w:val="left"/>
      <w:pPr>
        <w:ind w:left="7904" w:hanging="701"/>
      </w:pPr>
      <w:rPr>
        <w:rFonts w:hint="default"/>
        <w:lang w:val="en-US" w:eastAsia="en-US" w:bidi="ar-SA"/>
      </w:rPr>
    </w:lvl>
  </w:abstractNum>
  <w:abstractNum w:abstractNumId="4" w15:restartNumberingAfterBreak="0">
    <w:nsid w:val="0248C179"/>
    <w:multiLevelType w:val="multilevel"/>
    <w:tmpl w:val="0248C179"/>
    <w:lvl w:ilvl="0">
      <w:numFmt w:val="bullet"/>
      <w:lvlText w:val="●"/>
      <w:lvlJc w:val="left"/>
      <w:pPr>
        <w:ind w:left="650" w:hanging="291"/>
      </w:pPr>
      <w:rPr>
        <w:rFonts w:ascii="Arial" w:eastAsia="Arial" w:hAnsi="Arial" w:cs="Arial" w:hint="default"/>
        <w:w w:val="99"/>
        <w:sz w:val="26"/>
        <w:szCs w:val="26"/>
        <w:lang w:val="en-US" w:eastAsia="en-US" w:bidi="ar-SA"/>
      </w:rPr>
    </w:lvl>
    <w:lvl w:ilvl="1">
      <w:numFmt w:val="bullet"/>
      <w:lvlText w:val="▪"/>
      <w:lvlJc w:val="left"/>
      <w:pPr>
        <w:ind w:left="938" w:hanging="214"/>
      </w:pPr>
      <w:rPr>
        <w:rFonts w:ascii="Arial" w:eastAsia="Arial" w:hAnsi="Arial" w:cs="Arial" w:hint="default"/>
        <w:w w:val="99"/>
        <w:sz w:val="26"/>
        <w:szCs w:val="26"/>
        <w:lang w:val="en-US" w:eastAsia="en-US" w:bidi="ar-SA"/>
      </w:rPr>
    </w:lvl>
    <w:lvl w:ilvl="2">
      <w:numFmt w:val="bullet"/>
      <w:lvlText w:val="•"/>
      <w:lvlJc w:val="left"/>
      <w:pPr>
        <w:ind w:left="1949" w:hanging="214"/>
      </w:pPr>
      <w:rPr>
        <w:rFonts w:hint="default"/>
        <w:lang w:val="en-US" w:eastAsia="en-US" w:bidi="ar-SA"/>
      </w:rPr>
    </w:lvl>
    <w:lvl w:ilvl="3">
      <w:numFmt w:val="bullet"/>
      <w:lvlText w:val="•"/>
      <w:lvlJc w:val="left"/>
      <w:pPr>
        <w:ind w:left="2959" w:hanging="214"/>
      </w:pPr>
      <w:rPr>
        <w:rFonts w:hint="default"/>
        <w:lang w:val="en-US" w:eastAsia="en-US" w:bidi="ar-SA"/>
      </w:rPr>
    </w:lvl>
    <w:lvl w:ilvl="4">
      <w:numFmt w:val="bullet"/>
      <w:lvlText w:val="•"/>
      <w:lvlJc w:val="left"/>
      <w:pPr>
        <w:ind w:left="3968" w:hanging="214"/>
      </w:pPr>
      <w:rPr>
        <w:rFonts w:hint="default"/>
        <w:lang w:val="en-US" w:eastAsia="en-US" w:bidi="ar-SA"/>
      </w:rPr>
    </w:lvl>
    <w:lvl w:ilvl="5">
      <w:numFmt w:val="bullet"/>
      <w:lvlText w:val="•"/>
      <w:lvlJc w:val="left"/>
      <w:pPr>
        <w:ind w:left="4978" w:hanging="214"/>
      </w:pPr>
      <w:rPr>
        <w:rFonts w:hint="default"/>
        <w:lang w:val="en-US" w:eastAsia="en-US" w:bidi="ar-SA"/>
      </w:rPr>
    </w:lvl>
    <w:lvl w:ilvl="6">
      <w:numFmt w:val="bullet"/>
      <w:lvlText w:val="•"/>
      <w:lvlJc w:val="left"/>
      <w:pPr>
        <w:ind w:left="5988" w:hanging="214"/>
      </w:pPr>
      <w:rPr>
        <w:rFonts w:hint="default"/>
        <w:lang w:val="en-US" w:eastAsia="en-US" w:bidi="ar-SA"/>
      </w:rPr>
    </w:lvl>
    <w:lvl w:ilvl="7">
      <w:numFmt w:val="bullet"/>
      <w:lvlText w:val="•"/>
      <w:lvlJc w:val="left"/>
      <w:pPr>
        <w:ind w:left="6997" w:hanging="214"/>
      </w:pPr>
      <w:rPr>
        <w:rFonts w:hint="default"/>
        <w:lang w:val="en-US" w:eastAsia="en-US" w:bidi="ar-SA"/>
      </w:rPr>
    </w:lvl>
    <w:lvl w:ilvl="8">
      <w:numFmt w:val="bullet"/>
      <w:lvlText w:val="•"/>
      <w:lvlJc w:val="left"/>
      <w:pPr>
        <w:ind w:left="8007" w:hanging="214"/>
      </w:pPr>
      <w:rPr>
        <w:rFonts w:hint="default"/>
        <w:lang w:val="en-US" w:eastAsia="en-US" w:bidi="ar-SA"/>
      </w:rPr>
    </w:lvl>
  </w:abstractNum>
  <w:abstractNum w:abstractNumId="5" w15:restartNumberingAfterBreak="0">
    <w:nsid w:val="13997EE3"/>
    <w:multiLevelType w:val="hybridMultilevel"/>
    <w:tmpl w:val="0C206F1C"/>
    <w:lvl w:ilvl="0" w:tplc="45A8C6A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562DC"/>
    <w:multiLevelType w:val="hybridMultilevel"/>
    <w:tmpl w:val="92F44970"/>
    <w:lvl w:ilvl="0" w:tplc="96BACB58">
      <w:start w:val="2"/>
      <w:numFmt w:val="bullet"/>
      <w:lvlText w:val="-"/>
      <w:lvlJc w:val="left"/>
      <w:pPr>
        <w:ind w:left="981" w:hanging="360"/>
      </w:pPr>
      <w:rPr>
        <w:rFonts w:ascii="Times New Roman" w:eastAsia="Times New Roman" w:hAnsi="Times New Roman" w:cs="Times New Roman" w:hint="default"/>
      </w:rPr>
    </w:lvl>
    <w:lvl w:ilvl="1" w:tplc="04090003">
      <w:start w:val="1"/>
      <w:numFmt w:val="bullet"/>
      <w:lvlText w:val="o"/>
      <w:lvlJc w:val="left"/>
      <w:pPr>
        <w:ind w:left="1701" w:hanging="360"/>
      </w:pPr>
      <w:rPr>
        <w:rFonts w:ascii="Courier New" w:hAnsi="Courier New" w:cs="Courier New" w:hint="default"/>
      </w:rPr>
    </w:lvl>
    <w:lvl w:ilvl="2" w:tplc="04090005" w:tentative="1">
      <w:start w:val="1"/>
      <w:numFmt w:val="bullet"/>
      <w:lvlText w:val=""/>
      <w:lvlJc w:val="left"/>
      <w:pPr>
        <w:ind w:left="2421" w:hanging="360"/>
      </w:pPr>
      <w:rPr>
        <w:rFonts w:ascii="Wingdings" w:hAnsi="Wingdings" w:hint="default"/>
      </w:rPr>
    </w:lvl>
    <w:lvl w:ilvl="3" w:tplc="04090001" w:tentative="1">
      <w:start w:val="1"/>
      <w:numFmt w:val="bullet"/>
      <w:lvlText w:val=""/>
      <w:lvlJc w:val="left"/>
      <w:pPr>
        <w:ind w:left="3141" w:hanging="360"/>
      </w:pPr>
      <w:rPr>
        <w:rFonts w:ascii="Symbol" w:hAnsi="Symbol" w:hint="default"/>
      </w:rPr>
    </w:lvl>
    <w:lvl w:ilvl="4" w:tplc="04090003" w:tentative="1">
      <w:start w:val="1"/>
      <w:numFmt w:val="bullet"/>
      <w:lvlText w:val="o"/>
      <w:lvlJc w:val="left"/>
      <w:pPr>
        <w:ind w:left="3861" w:hanging="360"/>
      </w:pPr>
      <w:rPr>
        <w:rFonts w:ascii="Courier New" w:hAnsi="Courier New" w:cs="Courier New" w:hint="default"/>
      </w:rPr>
    </w:lvl>
    <w:lvl w:ilvl="5" w:tplc="04090005" w:tentative="1">
      <w:start w:val="1"/>
      <w:numFmt w:val="bullet"/>
      <w:lvlText w:val=""/>
      <w:lvlJc w:val="left"/>
      <w:pPr>
        <w:ind w:left="4581" w:hanging="360"/>
      </w:pPr>
      <w:rPr>
        <w:rFonts w:ascii="Wingdings" w:hAnsi="Wingdings" w:hint="default"/>
      </w:rPr>
    </w:lvl>
    <w:lvl w:ilvl="6" w:tplc="04090001" w:tentative="1">
      <w:start w:val="1"/>
      <w:numFmt w:val="bullet"/>
      <w:lvlText w:val=""/>
      <w:lvlJc w:val="left"/>
      <w:pPr>
        <w:ind w:left="5301" w:hanging="360"/>
      </w:pPr>
      <w:rPr>
        <w:rFonts w:ascii="Symbol" w:hAnsi="Symbol" w:hint="default"/>
      </w:rPr>
    </w:lvl>
    <w:lvl w:ilvl="7" w:tplc="04090003" w:tentative="1">
      <w:start w:val="1"/>
      <w:numFmt w:val="bullet"/>
      <w:lvlText w:val="o"/>
      <w:lvlJc w:val="left"/>
      <w:pPr>
        <w:ind w:left="6021" w:hanging="360"/>
      </w:pPr>
      <w:rPr>
        <w:rFonts w:ascii="Courier New" w:hAnsi="Courier New" w:cs="Courier New" w:hint="default"/>
      </w:rPr>
    </w:lvl>
    <w:lvl w:ilvl="8" w:tplc="04090005" w:tentative="1">
      <w:start w:val="1"/>
      <w:numFmt w:val="bullet"/>
      <w:lvlText w:val=""/>
      <w:lvlJc w:val="left"/>
      <w:pPr>
        <w:ind w:left="6741" w:hanging="360"/>
      </w:pPr>
      <w:rPr>
        <w:rFonts w:ascii="Wingdings" w:hAnsi="Wingdings" w:hint="default"/>
      </w:rPr>
    </w:lvl>
  </w:abstractNum>
  <w:abstractNum w:abstractNumId="7" w15:restartNumberingAfterBreak="0">
    <w:nsid w:val="1FD55D00"/>
    <w:multiLevelType w:val="hybridMultilevel"/>
    <w:tmpl w:val="7F961C64"/>
    <w:lvl w:ilvl="0" w:tplc="480AF91E">
      <w:numFmt w:val="bullet"/>
      <w:lvlText w:val="-"/>
      <w:lvlJc w:val="left"/>
      <w:pPr>
        <w:ind w:left="504" w:hanging="360"/>
      </w:pPr>
      <w:rPr>
        <w:rFonts w:ascii="Cambria" w:eastAsia="Times New Roman" w:hAnsi="Cambria"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8" w15:restartNumberingAfterBreak="0">
    <w:nsid w:val="25B654F3"/>
    <w:multiLevelType w:val="multilevel"/>
    <w:tmpl w:val="25B654F3"/>
    <w:lvl w:ilvl="0">
      <w:numFmt w:val="bullet"/>
      <w:lvlText w:val=""/>
      <w:lvlJc w:val="left"/>
      <w:pPr>
        <w:ind w:left="1082" w:hanging="360"/>
      </w:pPr>
      <w:rPr>
        <w:rFonts w:ascii="Symbol" w:eastAsia="Symbol" w:hAnsi="Symbol" w:cs="Symbol" w:hint="default"/>
        <w:w w:val="99"/>
        <w:sz w:val="26"/>
        <w:szCs w:val="26"/>
        <w:lang w:val="en-US" w:eastAsia="en-US" w:bidi="ar-SA"/>
      </w:rPr>
    </w:lvl>
    <w:lvl w:ilvl="1">
      <w:numFmt w:val="bullet"/>
      <w:lvlText w:val="o"/>
      <w:lvlJc w:val="left"/>
      <w:pPr>
        <w:ind w:left="1802" w:hanging="360"/>
      </w:pPr>
      <w:rPr>
        <w:rFonts w:ascii="Courier New" w:eastAsia="Courier New" w:hAnsi="Courier New" w:cs="Courier New" w:hint="default"/>
        <w:w w:val="99"/>
        <w:sz w:val="26"/>
        <w:szCs w:val="26"/>
        <w:lang w:val="en-US" w:eastAsia="en-US" w:bidi="ar-SA"/>
      </w:rPr>
    </w:lvl>
    <w:lvl w:ilvl="2">
      <w:numFmt w:val="bullet"/>
      <w:lvlText w:val="•"/>
      <w:lvlJc w:val="left"/>
      <w:pPr>
        <w:ind w:left="2714" w:hanging="360"/>
      </w:pPr>
      <w:rPr>
        <w:rFonts w:hint="default"/>
        <w:lang w:val="en-US" w:eastAsia="en-US" w:bidi="ar-SA"/>
      </w:rPr>
    </w:lvl>
    <w:lvl w:ilvl="3">
      <w:numFmt w:val="bullet"/>
      <w:lvlText w:val="•"/>
      <w:lvlJc w:val="left"/>
      <w:pPr>
        <w:ind w:left="3628" w:hanging="360"/>
      </w:pPr>
      <w:rPr>
        <w:rFonts w:hint="default"/>
        <w:lang w:val="en-US" w:eastAsia="en-US" w:bidi="ar-SA"/>
      </w:rPr>
    </w:lvl>
    <w:lvl w:ilvl="4">
      <w:numFmt w:val="bullet"/>
      <w:lvlText w:val="•"/>
      <w:lvlJc w:val="left"/>
      <w:pPr>
        <w:ind w:left="4542" w:hanging="360"/>
      </w:pPr>
      <w:rPr>
        <w:rFonts w:hint="default"/>
        <w:lang w:val="en-US" w:eastAsia="en-US" w:bidi="ar-SA"/>
      </w:rPr>
    </w:lvl>
    <w:lvl w:ilvl="5">
      <w:numFmt w:val="bullet"/>
      <w:lvlText w:val="•"/>
      <w:lvlJc w:val="left"/>
      <w:pPr>
        <w:ind w:left="5456" w:hanging="360"/>
      </w:pPr>
      <w:rPr>
        <w:rFonts w:hint="default"/>
        <w:lang w:val="en-US" w:eastAsia="en-US" w:bidi="ar-SA"/>
      </w:rPr>
    </w:lvl>
    <w:lvl w:ilvl="6">
      <w:numFmt w:val="bullet"/>
      <w:lvlText w:val="•"/>
      <w:lvlJc w:val="left"/>
      <w:pPr>
        <w:ind w:left="6370" w:hanging="360"/>
      </w:pPr>
      <w:rPr>
        <w:rFonts w:hint="default"/>
        <w:lang w:val="en-US" w:eastAsia="en-US" w:bidi="ar-SA"/>
      </w:rPr>
    </w:lvl>
    <w:lvl w:ilvl="7">
      <w:numFmt w:val="bullet"/>
      <w:lvlText w:val="•"/>
      <w:lvlJc w:val="left"/>
      <w:pPr>
        <w:ind w:left="7284" w:hanging="360"/>
      </w:pPr>
      <w:rPr>
        <w:rFonts w:hint="default"/>
        <w:lang w:val="en-US" w:eastAsia="en-US" w:bidi="ar-SA"/>
      </w:rPr>
    </w:lvl>
    <w:lvl w:ilvl="8">
      <w:numFmt w:val="bullet"/>
      <w:lvlText w:val="•"/>
      <w:lvlJc w:val="left"/>
      <w:pPr>
        <w:ind w:left="8198" w:hanging="360"/>
      </w:pPr>
      <w:rPr>
        <w:rFonts w:hint="default"/>
        <w:lang w:val="en-US" w:eastAsia="en-US" w:bidi="ar-SA"/>
      </w:rPr>
    </w:lvl>
  </w:abstractNum>
  <w:abstractNum w:abstractNumId="9" w15:restartNumberingAfterBreak="0">
    <w:nsid w:val="33807469"/>
    <w:multiLevelType w:val="hybridMultilevel"/>
    <w:tmpl w:val="7900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439DB"/>
    <w:multiLevelType w:val="multilevel"/>
    <w:tmpl w:val="389439DB"/>
    <w:lvl w:ilvl="0">
      <w:numFmt w:val="bullet"/>
      <w:lvlText w:val=""/>
      <w:lvlJc w:val="left"/>
      <w:pPr>
        <w:ind w:left="1082" w:hanging="360"/>
      </w:pPr>
      <w:rPr>
        <w:rFonts w:ascii="Symbol" w:eastAsia="Symbol" w:hAnsi="Symbol" w:cs="Symbol" w:hint="default"/>
        <w:w w:val="99"/>
        <w:sz w:val="26"/>
        <w:szCs w:val="26"/>
        <w:lang w:val="en-US" w:eastAsia="en-US" w:bidi="ar-SA"/>
      </w:rPr>
    </w:lvl>
    <w:lvl w:ilvl="1">
      <w:numFmt w:val="bullet"/>
      <w:lvlText w:val="o"/>
      <w:lvlJc w:val="left"/>
      <w:pPr>
        <w:ind w:left="1802" w:hanging="360"/>
      </w:pPr>
      <w:rPr>
        <w:rFonts w:ascii="Courier New" w:eastAsia="Courier New" w:hAnsi="Courier New" w:cs="Courier New" w:hint="default"/>
        <w:w w:val="99"/>
        <w:sz w:val="26"/>
        <w:szCs w:val="26"/>
        <w:lang w:val="en-US" w:eastAsia="en-US" w:bidi="ar-SA"/>
      </w:rPr>
    </w:lvl>
    <w:lvl w:ilvl="2">
      <w:numFmt w:val="bullet"/>
      <w:lvlText w:val="•"/>
      <w:lvlJc w:val="left"/>
      <w:pPr>
        <w:ind w:left="2714" w:hanging="360"/>
      </w:pPr>
      <w:rPr>
        <w:rFonts w:hint="default"/>
        <w:lang w:val="en-US" w:eastAsia="en-US" w:bidi="ar-SA"/>
      </w:rPr>
    </w:lvl>
    <w:lvl w:ilvl="3">
      <w:numFmt w:val="bullet"/>
      <w:lvlText w:val="•"/>
      <w:lvlJc w:val="left"/>
      <w:pPr>
        <w:ind w:left="3628" w:hanging="360"/>
      </w:pPr>
      <w:rPr>
        <w:rFonts w:hint="default"/>
        <w:lang w:val="en-US" w:eastAsia="en-US" w:bidi="ar-SA"/>
      </w:rPr>
    </w:lvl>
    <w:lvl w:ilvl="4">
      <w:numFmt w:val="bullet"/>
      <w:lvlText w:val="•"/>
      <w:lvlJc w:val="left"/>
      <w:pPr>
        <w:ind w:left="4542" w:hanging="360"/>
      </w:pPr>
      <w:rPr>
        <w:rFonts w:hint="default"/>
        <w:lang w:val="en-US" w:eastAsia="en-US" w:bidi="ar-SA"/>
      </w:rPr>
    </w:lvl>
    <w:lvl w:ilvl="5">
      <w:numFmt w:val="bullet"/>
      <w:lvlText w:val="•"/>
      <w:lvlJc w:val="left"/>
      <w:pPr>
        <w:ind w:left="5456" w:hanging="360"/>
      </w:pPr>
      <w:rPr>
        <w:rFonts w:hint="default"/>
        <w:lang w:val="en-US" w:eastAsia="en-US" w:bidi="ar-SA"/>
      </w:rPr>
    </w:lvl>
    <w:lvl w:ilvl="6">
      <w:numFmt w:val="bullet"/>
      <w:lvlText w:val="•"/>
      <w:lvlJc w:val="left"/>
      <w:pPr>
        <w:ind w:left="6370" w:hanging="360"/>
      </w:pPr>
      <w:rPr>
        <w:rFonts w:hint="default"/>
        <w:lang w:val="en-US" w:eastAsia="en-US" w:bidi="ar-SA"/>
      </w:rPr>
    </w:lvl>
    <w:lvl w:ilvl="7">
      <w:numFmt w:val="bullet"/>
      <w:lvlText w:val="•"/>
      <w:lvlJc w:val="left"/>
      <w:pPr>
        <w:ind w:left="7284" w:hanging="360"/>
      </w:pPr>
      <w:rPr>
        <w:rFonts w:hint="default"/>
        <w:lang w:val="en-US" w:eastAsia="en-US" w:bidi="ar-SA"/>
      </w:rPr>
    </w:lvl>
    <w:lvl w:ilvl="8">
      <w:numFmt w:val="bullet"/>
      <w:lvlText w:val="•"/>
      <w:lvlJc w:val="left"/>
      <w:pPr>
        <w:ind w:left="8198" w:hanging="360"/>
      </w:pPr>
      <w:rPr>
        <w:rFonts w:hint="default"/>
        <w:lang w:val="en-US" w:eastAsia="en-US" w:bidi="ar-SA"/>
      </w:rPr>
    </w:lvl>
  </w:abstractNum>
  <w:abstractNum w:abstractNumId="11" w15:restartNumberingAfterBreak="0">
    <w:nsid w:val="3B671CD9"/>
    <w:multiLevelType w:val="hybridMultilevel"/>
    <w:tmpl w:val="8F74F14A"/>
    <w:lvl w:ilvl="0" w:tplc="3286BCE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62536B"/>
    <w:multiLevelType w:val="hybridMultilevel"/>
    <w:tmpl w:val="C04A5F2A"/>
    <w:lvl w:ilvl="0" w:tplc="6D90A9C6">
      <w:numFmt w:val="bullet"/>
      <w:lvlText w:val="-"/>
      <w:lvlJc w:val="left"/>
      <w:pPr>
        <w:ind w:left="504" w:hanging="360"/>
      </w:pPr>
      <w:rPr>
        <w:rFonts w:ascii="Cambria" w:eastAsia="Times New Roman" w:hAnsi="Cambria"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3" w15:restartNumberingAfterBreak="0">
    <w:nsid w:val="51160EAE"/>
    <w:multiLevelType w:val="hybridMultilevel"/>
    <w:tmpl w:val="DC2AB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F5504"/>
    <w:multiLevelType w:val="hybridMultilevel"/>
    <w:tmpl w:val="F0AE0DEE"/>
    <w:lvl w:ilvl="0" w:tplc="69BE0C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DCABA"/>
    <w:multiLevelType w:val="multilevel"/>
    <w:tmpl w:val="C1F8D324"/>
    <w:lvl w:ilvl="0">
      <w:start w:val="1"/>
      <w:numFmt w:val="decimal"/>
      <w:lvlText w:val="%1."/>
      <w:lvlJc w:val="left"/>
      <w:pPr>
        <w:ind w:left="260" w:hanging="260"/>
      </w:pPr>
      <w:rPr>
        <w:rFonts w:ascii="Times New Roman" w:eastAsia="Times New Roman" w:hAnsi="Times New Roman" w:cs="Times New Roman" w:hint="default"/>
        <w:b/>
        <w:bCs/>
        <w:w w:val="99"/>
        <w:sz w:val="32"/>
        <w:szCs w:val="32"/>
        <w:lang w:val="en-US" w:eastAsia="en-US" w:bidi="ar-SA"/>
      </w:rPr>
    </w:lvl>
    <w:lvl w:ilvl="1">
      <w:start w:val="1"/>
      <w:numFmt w:val="decimal"/>
      <w:lvlText w:val="%1.%2."/>
      <w:lvlJc w:val="left"/>
      <w:pPr>
        <w:ind w:left="454" w:hanging="454"/>
      </w:pPr>
      <w:rPr>
        <w:rFonts w:hint="default"/>
        <w:b/>
        <w:bCs/>
        <w:w w:val="99"/>
        <w:sz w:val="32"/>
        <w:szCs w:val="32"/>
        <w:lang w:val="en-US" w:eastAsia="en-US" w:bidi="ar-SA"/>
      </w:rPr>
    </w:lvl>
    <w:lvl w:ilvl="2">
      <w:numFmt w:val="bullet"/>
      <w:lvlText w:val=""/>
      <w:lvlJc w:val="left"/>
      <w:pPr>
        <w:ind w:left="1082" w:hanging="454"/>
      </w:pPr>
      <w:rPr>
        <w:rFonts w:ascii="Symbol" w:eastAsia="Symbol" w:hAnsi="Symbol" w:cs="Symbol" w:hint="default"/>
        <w:w w:val="99"/>
        <w:sz w:val="26"/>
        <w:szCs w:val="26"/>
        <w:lang w:val="en-US" w:eastAsia="en-US" w:bidi="ar-SA"/>
      </w:rPr>
    </w:lvl>
    <w:lvl w:ilvl="3">
      <w:numFmt w:val="bullet"/>
      <w:lvlText w:val="•"/>
      <w:lvlJc w:val="left"/>
      <w:pPr>
        <w:ind w:left="2215" w:hanging="454"/>
      </w:pPr>
      <w:rPr>
        <w:rFonts w:hint="default"/>
        <w:lang w:val="en-US" w:eastAsia="en-US" w:bidi="ar-SA"/>
      </w:rPr>
    </w:lvl>
    <w:lvl w:ilvl="4">
      <w:numFmt w:val="bullet"/>
      <w:lvlText w:val="•"/>
      <w:lvlJc w:val="left"/>
      <w:pPr>
        <w:ind w:left="3331" w:hanging="454"/>
      </w:pPr>
      <w:rPr>
        <w:rFonts w:hint="default"/>
        <w:lang w:val="en-US" w:eastAsia="en-US" w:bidi="ar-SA"/>
      </w:rPr>
    </w:lvl>
    <w:lvl w:ilvl="5">
      <w:numFmt w:val="bullet"/>
      <w:lvlText w:val="•"/>
      <w:lvlJc w:val="left"/>
      <w:pPr>
        <w:ind w:left="4447" w:hanging="454"/>
      </w:pPr>
      <w:rPr>
        <w:rFonts w:hint="default"/>
        <w:lang w:val="en-US" w:eastAsia="en-US" w:bidi="ar-SA"/>
      </w:rPr>
    </w:lvl>
    <w:lvl w:ilvl="6">
      <w:numFmt w:val="bullet"/>
      <w:lvlText w:val="•"/>
      <w:lvlJc w:val="left"/>
      <w:pPr>
        <w:ind w:left="5563" w:hanging="454"/>
      </w:pPr>
      <w:rPr>
        <w:rFonts w:hint="default"/>
        <w:lang w:val="en-US" w:eastAsia="en-US" w:bidi="ar-SA"/>
      </w:rPr>
    </w:lvl>
    <w:lvl w:ilvl="7">
      <w:numFmt w:val="bullet"/>
      <w:lvlText w:val="•"/>
      <w:lvlJc w:val="left"/>
      <w:pPr>
        <w:ind w:left="6679" w:hanging="454"/>
      </w:pPr>
      <w:rPr>
        <w:rFonts w:hint="default"/>
        <w:lang w:val="en-US" w:eastAsia="en-US" w:bidi="ar-SA"/>
      </w:rPr>
    </w:lvl>
    <w:lvl w:ilvl="8">
      <w:numFmt w:val="bullet"/>
      <w:lvlText w:val="•"/>
      <w:lvlJc w:val="left"/>
      <w:pPr>
        <w:ind w:left="7794" w:hanging="454"/>
      </w:pPr>
      <w:rPr>
        <w:rFonts w:hint="default"/>
        <w:lang w:val="en-US" w:eastAsia="en-US" w:bidi="ar-SA"/>
      </w:rPr>
    </w:lvl>
  </w:abstractNum>
  <w:abstractNum w:abstractNumId="16" w15:restartNumberingAfterBreak="0">
    <w:nsid w:val="5EDB38D4"/>
    <w:multiLevelType w:val="multilevel"/>
    <w:tmpl w:val="21A047D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634A46F0"/>
    <w:multiLevelType w:val="hybridMultilevel"/>
    <w:tmpl w:val="6FEA020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8CF155D"/>
    <w:multiLevelType w:val="hybridMultilevel"/>
    <w:tmpl w:val="157A68D0"/>
    <w:lvl w:ilvl="0" w:tplc="D2D85BE0">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183CF9"/>
    <w:multiLevelType w:val="multilevel"/>
    <w:tmpl w:val="72183CF9"/>
    <w:lvl w:ilvl="0">
      <w:numFmt w:val="bullet"/>
      <w:lvlText w:val="o"/>
      <w:lvlJc w:val="left"/>
      <w:pPr>
        <w:ind w:left="650" w:hanging="291"/>
      </w:pPr>
      <w:rPr>
        <w:rFonts w:ascii="Courier New" w:eastAsia="Courier New" w:hAnsi="Courier New" w:cs="Courier New" w:hint="default"/>
        <w:w w:val="99"/>
        <w:position w:val="3"/>
        <w:sz w:val="26"/>
        <w:szCs w:val="26"/>
        <w:lang w:val="en-US" w:eastAsia="en-US" w:bidi="ar-SA"/>
      </w:rPr>
    </w:lvl>
    <w:lvl w:ilvl="1">
      <w:numFmt w:val="bullet"/>
      <w:lvlText w:val="•"/>
      <w:lvlJc w:val="left"/>
      <w:pPr>
        <w:ind w:left="1596" w:hanging="291"/>
      </w:pPr>
      <w:rPr>
        <w:rFonts w:hint="default"/>
        <w:lang w:val="en-US" w:eastAsia="en-US" w:bidi="ar-SA"/>
      </w:rPr>
    </w:lvl>
    <w:lvl w:ilvl="2">
      <w:numFmt w:val="bullet"/>
      <w:lvlText w:val="•"/>
      <w:lvlJc w:val="left"/>
      <w:pPr>
        <w:ind w:left="2533" w:hanging="291"/>
      </w:pPr>
      <w:rPr>
        <w:rFonts w:hint="default"/>
        <w:lang w:val="en-US" w:eastAsia="en-US" w:bidi="ar-SA"/>
      </w:rPr>
    </w:lvl>
    <w:lvl w:ilvl="3">
      <w:numFmt w:val="bullet"/>
      <w:lvlText w:val="•"/>
      <w:lvlJc w:val="left"/>
      <w:pPr>
        <w:ind w:left="3469" w:hanging="291"/>
      </w:pPr>
      <w:rPr>
        <w:rFonts w:hint="default"/>
        <w:lang w:val="en-US" w:eastAsia="en-US" w:bidi="ar-SA"/>
      </w:rPr>
    </w:lvl>
    <w:lvl w:ilvl="4">
      <w:numFmt w:val="bullet"/>
      <w:lvlText w:val="•"/>
      <w:lvlJc w:val="left"/>
      <w:pPr>
        <w:ind w:left="4406" w:hanging="291"/>
      </w:pPr>
      <w:rPr>
        <w:rFonts w:hint="default"/>
        <w:lang w:val="en-US" w:eastAsia="en-US" w:bidi="ar-SA"/>
      </w:rPr>
    </w:lvl>
    <w:lvl w:ilvl="5">
      <w:numFmt w:val="bullet"/>
      <w:lvlText w:val="•"/>
      <w:lvlJc w:val="left"/>
      <w:pPr>
        <w:ind w:left="5343" w:hanging="291"/>
      </w:pPr>
      <w:rPr>
        <w:rFonts w:hint="default"/>
        <w:lang w:val="en-US" w:eastAsia="en-US" w:bidi="ar-SA"/>
      </w:rPr>
    </w:lvl>
    <w:lvl w:ilvl="6">
      <w:numFmt w:val="bullet"/>
      <w:lvlText w:val="•"/>
      <w:lvlJc w:val="left"/>
      <w:pPr>
        <w:ind w:left="6279" w:hanging="291"/>
      </w:pPr>
      <w:rPr>
        <w:rFonts w:hint="default"/>
        <w:lang w:val="en-US" w:eastAsia="en-US" w:bidi="ar-SA"/>
      </w:rPr>
    </w:lvl>
    <w:lvl w:ilvl="7">
      <w:numFmt w:val="bullet"/>
      <w:lvlText w:val="•"/>
      <w:lvlJc w:val="left"/>
      <w:pPr>
        <w:ind w:left="7216" w:hanging="291"/>
      </w:pPr>
      <w:rPr>
        <w:rFonts w:hint="default"/>
        <w:lang w:val="en-US" w:eastAsia="en-US" w:bidi="ar-SA"/>
      </w:rPr>
    </w:lvl>
    <w:lvl w:ilvl="8">
      <w:numFmt w:val="bullet"/>
      <w:lvlText w:val="•"/>
      <w:lvlJc w:val="left"/>
      <w:pPr>
        <w:ind w:left="8153" w:hanging="291"/>
      </w:pPr>
      <w:rPr>
        <w:rFonts w:hint="default"/>
        <w:lang w:val="en-US" w:eastAsia="en-US" w:bidi="ar-SA"/>
      </w:rPr>
    </w:lvl>
  </w:abstractNum>
  <w:num w:numId="1" w16cid:durableId="998268653">
    <w:abstractNumId w:val="3"/>
  </w:num>
  <w:num w:numId="2" w16cid:durableId="315500182">
    <w:abstractNumId w:val="2"/>
  </w:num>
  <w:num w:numId="3" w16cid:durableId="2146920493">
    <w:abstractNumId w:val="15"/>
  </w:num>
  <w:num w:numId="4" w16cid:durableId="1432166378">
    <w:abstractNumId w:val="1"/>
  </w:num>
  <w:num w:numId="5" w16cid:durableId="2022312448">
    <w:abstractNumId w:val="0"/>
  </w:num>
  <w:num w:numId="6" w16cid:durableId="407190862">
    <w:abstractNumId w:val="8"/>
  </w:num>
  <w:num w:numId="7" w16cid:durableId="1370571579">
    <w:abstractNumId w:val="10"/>
  </w:num>
  <w:num w:numId="8" w16cid:durableId="493377497">
    <w:abstractNumId w:val="19"/>
  </w:num>
  <w:num w:numId="9" w16cid:durableId="346367425">
    <w:abstractNumId w:val="4"/>
  </w:num>
  <w:num w:numId="10" w16cid:durableId="1396049392">
    <w:abstractNumId w:val="6"/>
  </w:num>
  <w:num w:numId="11" w16cid:durableId="814640299">
    <w:abstractNumId w:val="9"/>
  </w:num>
  <w:num w:numId="12" w16cid:durableId="284775024">
    <w:abstractNumId w:val="17"/>
  </w:num>
  <w:num w:numId="13" w16cid:durableId="1313100052">
    <w:abstractNumId w:val="13"/>
  </w:num>
  <w:num w:numId="14" w16cid:durableId="1225411313">
    <w:abstractNumId w:val="16"/>
  </w:num>
  <w:num w:numId="15" w16cid:durableId="494733809">
    <w:abstractNumId w:val="14"/>
  </w:num>
  <w:num w:numId="16" w16cid:durableId="1469400939">
    <w:abstractNumId w:val="7"/>
  </w:num>
  <w:num w:numId="17" w16cid:durableId="671494012">
    <w:abstractNumId w:val="5"/>
  </w:num>
  <w:num w:numId="18" w16cid:durableId="858618681">
    <w:abstractNumId w:val="11"/>
  </w:num>
  <w:num w:numId="19" w16cid:durableId="595359942">
    <w:abstractNumId w:val="18"/>
  </w:num>
  <w:num w:numId="20" w16cid:durableId="11415076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1CE"/>
    <w:rsid w:val="000451CE"/>
    <w:rsid w:val="000537CC"/>
    <w:rsid w:val="001061FC"/>
    <w:rsid w:val="0013075E"/>
    <w:rsid w:val="001354F9"/>
    <w:rsid w:val="00146CAD"/>
    <w:rsid w:val="001952F0"/>
    <w:rsid w:val="001B482B"/>
    <w:rsid w:val="001C41D3"/>
    <w:rsid w:val="001C620F"/>
    <w:rsid w:val="001E3DAE"/>
    <w:rsid w:val="002162B9"/>
    <w:rsid w:val="00256DE9"/>
    <w:rsid w:val="00276D27"/>
    <w:rsid w:val="00277484"/>
    <w:rsid w:val="002D6978"/>
    <w:rsid w:val="002F33B5"/>
    <w:rsid w:val="003335A3"/>
    <w:rsid w:val="00381C96"/>
    <w:rsid w:val="003E7678"/>
    <w:rsid w:val="00407D76"/>
    <w:rsid w:val="004128B8"/>
    <w:rsid w:val="004354FE"/>
    <w:rsid w:val="00490A23"/>
    <w:rsid w:val="004A4DEF"/>
    <w:rsid w:val="004B4906"/>
    <w:rsid w:val="005C4D55"/>
    <w:rsid w:val="005C634C"/>
    <w:rsid w:val="00653FBB"/>
    <w:rsid w:val="00656E26"/>
    <w:rsid w:val="00675A77"/>
    <w:rsid w:val="0068775B"/>
    <w:rsid w:val="006A7196"/>
    <w:rsid w:val="006D7B59"/>
    <w:rsid w:val="007109BB"/>
    <w:rsid w:val="00716735"/>
    <w:rsid w:val="0072220F"/>
    <w:rsid w:val="00745119"/>
    <w:rsid w:val="00783C46"/>
    <w:rsid w:val="007C02ED"/>
    <w:rsid w:val="007F25A0"/>
    <w:rsid w:val="008009BB"/>
    <w:rsid w:val="00803105"/>
    <w:rsid w:val="008630B1"/>
    <w:rsid w:val="008B2F66"/>
    <w:rsid w:val="008C214F"/>
    <w:rsid w:val="008D3861"/>
    <w:rsid w:val="008E499B"/>
    <w:rsid w:val="008E5E7B"/>
    <w:rsid w:val="00925910"/>
    <w:rsid w:val="009313C5"/>
    <w:rsid w:val="009B731A"/>
    <w:rsid w:val="009E1A3C"/>
    <w:rsid w:val="009E72F5"/>
    <w:rsid w:val="00A63538"/>
    <w:rsid w:val="00A756B5"/>
    <w:rsid w:val="00A951EE"/>
    <w:rsid w:val="00AD6BDD"/>
    <w:rsid w:val="00AE3E88"/>
    <w:rsid w:val="00B02C76"/>
    <w:rsid w:val="00B22165"/>
    <w:rsid w:val="00B35F63"/>
    <w:rsid w:val="00B475BF"/>
    <w:rsid w:val="00B67A05"/>
    <w:rsid w:val="00BB6ED0"/>
    <w:rsid w:val="00BC1BEA"/>
    <w:rsid w:val="00BD3991"/>
    <w:rsid w:val="00C15CD3"/>
    <w:rsid w:val="00C20E3C"/>
    <w:rsid w:val="00C54C6A"/>
    <w:rsid w:val="00C77E3C"/>
    <w:rsid w:val="00CB6B08"/>
    <w:rsid w:val="00CC7D34"/>
    <w:rsid w:val="00CE3D12"/>
    <w:rsid w:val="00D20E82"/>
    <w:rsid w:val="00D80F6F"/>
    <w:rsid w:val="00D84027"/>
    <w:rsid w:val="00DC124D"/>
    <w:rsid w:val="00E40B0F"/>
    <w:rsid w:val="00E5286C"/>
    <w:rsid w:val="00E57481"/>
    <w:rsid w:val="00E6130D"/>
    <w:rsid w:val="00EA3D38"/>
    <w:rsid w:val="00ED5806"/>
    <w:rsid w:val="00F0792C"/>
    <w:rsid w:val="00F8525B"/>
    <w:rsid w:val="00F94378"/>
    <w:rsid w:val="00F96F1A"/>
    <w:rsid w:val="00FA6DAE"/>
    <w:rsid w:val="00FC091A"/>
    <w:rsid w:val="00FD5BFB"/>
    <w:rsid w:val="00FE3CE5"/>
    <w:rsid w:val="02296095"/>
    <w:rsid w:val="047A2001"/>
    <w:rsid w:val="15612C23"/>
    <w:rsid w:val="20C4753F"/>
    <w:rsid w:val="24746A33"/>
    <w:rsid w:val="34E04272"/>
    <w:rsid w:val="4A22149A"/>
    <w:rsid w:val="4B26320E"/>
    <w:rsid w:val="4B624B77"/>
    <w:rsid w:val="4ECC3AB7"/>
    <w:rsid w:val="59D76DF5"/>
    <w:rsid w:val="5DE03918"/>
    <w:rsid w:val="6D446770"/>
    <w:rsid w:val="74A04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5BA293A"/>
  <w15:docId w15:val="{8E52DCBC-E324-4E71-A0D2-2736FC9B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13075E"/>
    <w:pPr>
      <w:widowControl w:val="0"/>
      <w:autoSpaceDE w:val="0"/>
      <w:autoSpaceDN w:val="0"/>
    </w:pPr>
    <w:rPr>
      <w:rFonts w:eastAsia="Times New Roman"/>
      <w:sz w:val="22"/>
      <w:szCs w:val="22"/>
    </w:rPr>
  </w:style>
  <w:style w:type="paragraph" w:styleId="Heading1">
    <w:name w:val="heading 1"/>
    <w:basedOn w:val="Normal"/>
    <w:next w:val="Normal"/>
    <w:uiPriority w:val="1"/>
    <w:qFormat/>
    <w:pPr>
      <w:spacing w:before="150"/>
      <w:ind w:left="621"/>
      <w:outlineLvl w:val="0"/>
    </w:pPr>
    <w:rPr>
      <w:b/>
      <w:bCs/>
      <w:sz w:val="26"/>
      <w:szCs w:val="26"/>
    </w:rPr>
  </w:style>
  <w:style w:type="paragraph" w:styleId="Heading2">
    <w:name w:val="heading 2"/>
    <w:basedOn w:val="Normal"/>
    <w:next w:val="Normal"/>
    <w:uiPriority w:val="1"/>
    <w:qFormat/>
    <w:pPr>
      <w:spacing w:before="2"/>
      <w:ind w:left="20"/>
      <w:outlineLvl w:val="1"/>
    </w:pPr>
    <w:rPr>
      <w:b/>
      <w:bCs/>
      <w:i/>
      <w:sz w:val="26"/>
      <w:szCs w:val="26"/>
    </w:rPr>
  </w:style>
  <w:style w:type="paragraph" w:styleId="Heading3">
    <w:name w:val="heading 3"/>
    <w:basedOn w:val="Normal"/>
    <w:next w:val="Normal"/>
    <w:link w:val="Heading3Char"/>
    <w:semiHidden/>
    <w:unhideWhenUsed/>
    <w:qFormat/>
    <w:rsid w:val="00146CA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TOC1">
    <w:name w:val="toc 1"/>
    <w:basedOn w:val="Normal"/>
    <w:next w:val="Normal"/>
    <w:uiPriority w:val="39"/>
    <w:qFormat/>
    <w:pPr>
      <w:spacing w:line="322" w:lineRule="exact"/>
      <w:ind w:left="647" w:hanging="282"/>
    </w:pPr>
    <w:rPr>
      <w:b/>
      <w:bCs/>
      <w:sz w:val="28"/>
      <w:szCs w:val="28"/>
    </w:rPr>
  </w:style>
  <w:style w:type="paragraph" w:styleId="TOC2">
    <w:name w:val="toc 2"/>
    <w:basedOn w:val="Normal"/>
    <w:next w:val="Normal"/>
    <w:uiPriority w:val="39"/>
    <w:qFormat/>
    <w:pPr>
      <w:spacing w:line="322" w:lineRule="exact"/>
      <w:ind w:left="1094" w:hanging="493"/>
    </w:pPr>
    <w:rPr>
      <w:b/>
      <w:bCs/>
      <w:sz w:val="28"/>
      <w:szCs w:val="28"/>
    </w:rPr>
  </w:style>
  <w:style w:type="paragraph" w:styleId="TOC3">
    <w:name w:val="toc 3"/>
    <w:basedOn w:val="Normal"/>
    <w:next w:val="Normal"/>
    <w:uiPriority w:val="39"/>
    <w:qFormat/>
    <w:pPr>
      <w:spacing w:line="322" w:lineRule="exact"/>
      <w:ind w:left="841" w:hanging="702"/>
    </w:pPr>
    <w:rPr>
      <w:b/>
      <w:bCs/>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1802" w:hanging="360"/>
    </w:pPr>
  </w:style>
  <w:style w:type="paragraph" w:customStyle="1" w:styleId="TableParagraph">
    <w:name w:val="Table Paragraph"/>
    <w:basedOn w:val="Normal"/>
    <w:uiPriority w:val="1"/>
    <w:qFormat/>
    <w:pPr>
      <w:spacing w:before="2"/>
      <w:ind w:left="105"/>
    </w:pPr>
  </w:style>
  <w:style w:type="character" w:styleId="PlaceholderText">
    <w:name w:val="Placeholder Text"/>
    <w:basedOn w:val="DefaultParagraphFont"/>
    <w:uiPriority w:val="99"/>
    <w:semiHidden/>
    <w:rsid w:val="00A951EE"/>
    <w:rPr>
      <w:color w:val="808080"/>
    </w:rPr>
  </w:style>
  <w:style w:type="character" w:styleId="Hyperlink">
    <w:name w:val="Hyperlink"/>
    <w:basedOn w:val="DefaultParagraphFont"/>
    <w:uiPriority w:val="99"/>
    <w:rsid w:val="00A951EE"/>
    <w:rPr>
      <w:color w:val="0000FF" w:themeColor="hyperlink"/>
      <w:u w:val="single"/>
    </w:rPr>
  </w:style>
  <w:style w:type="character" w:styleId="UnresolvedMention">
    <w:name w:val="Unresolved Mention"/>
    <w:basedOn w:val="DefaultParagraphFont"/>
    <w:uiPriority w:val="99"/>
    <w:semiHidden/>
    <w:unhideWhenUsed/>
    <w:rsid w:val="00A951EE"/>
    <w:rPr>
      <w:color w:val="605E5C"/>
      <w:shd w:val="clear" w:color="auto" w:fill="E1DFDD"/>
    </w:rPr>
  </w:style>
  <w:style w:type="character" w:styleId="FollowedHyperlink">
    <w:name w:val="FollowedHyperlink"/>
    <w:basedOn w:val="DefaultParagraphFont"/>
    <w:rsid w:val="00A951EE"/>
    <w:rPr>
      <w:color w:val="800080" w:themeColor="followedHyperlink"/>
      <w:u w:val="single"/>
    </w:rPr>
  </w:style>
  <w:style w:type="table" w:styleId="TableGrid">
    <w:name w:val="Table Grid"/>
    <w:basedOn w:val="TableNormal"/>
    <w:uiPriority w:val="39"/>
    <w:rsid w:val="005C4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Heading1"/>
    <w:next w:val="Heading1"/>
    <w:link w:val="H1Char"/>
    <w:qFormat/>
    <w:rsid w:val="00146CAD"/>
    <w:pPr>
      <w:widowControl/>
      <w:autoSpaceDE/>
      <w:autoSpaceDN/>
      <w:spacing w:before="100" w:beforeAutospacing="1" w:after="100" w:afterAutospacing="1" w:line="360" w:lineRule="auto"/>
      <w:ind w:left="0"/>
      <w:jc w:val="both"/>
    </w:pPr>
    <w:rPr>
      <w:rFonts w:asciiTheme="majorHAnsi" w:hAnsiTheme="majorHAnsi"/>
      <w:color w:val="4F81BD" w:themeColor="accent1"/>
      <w:kern w:val="36"/>
      <w:szCs w:val="48"/>
    </w:rPr>
  </w:style>
  <w:style w:type="paragraph" w:customStyle="1" w:styleId="H2">
    <w:name w:val="H2"/>
    <w:basedOn w:val="Heading2"/>
    <w:link w:val="H2Char"/>
    <w:qFormat/>
    <w:rsid w:val="00146CAD"/>
    <w:pPr>
      <w:keepNext/>
      <w:keepLines/>
      <w:widowControl/>
      <w:autoSpaceDE/>
      <w:autoSpaceDN/>
      <w:spacing w:before="40" w:line="259" w:lineRule="auto"/>
      <w:ind w:left="0"/>
    </w:pPr>
    <w:rPr>
      <w:rFonts w:asciiTheme="majorHAnsi" w:eastAsiaTheme="majorEastAsia" w:hAnsiTheme="majorHAnsi" w:cstheme="majorBidi"/>
      <w:b w:val="0"/>
      <w:bCs w:val="0"/>
      <w:i w:val="0"/>
      <w:color w:val="4F81BD" w:themeColor="accent1"/>
      <w:kern w:val="2"/>
    </w:rPr>
  </w:style>
  <w:style w:type="character" w:customStyle="1" w:styleId="H1Char">
    <w:name w:val="H1 Char"/>
    <w:basedOn w:val="DefaultParagraphFont"/>
    <w:link w:val="H1"/>
    <w:rsid w:val="00146CAD"/>
    <w:rPr>
      <w:rFonts w:asciiTheme="majorHAnsi" w:eastAsia="Times New Roman" w:hAnsiTheme="majorHAnsi"/>
      <w:b/>
      <w:bCs/>
      <w:color w:val="4F81BD" w:themeColor="accent1"/>
      <w:kern w:val="36"/>
      <w:sz w:val="26"/>
      <w:szCs w:val="48"/>
    </w:rPr>
  </w:style>
  <w:style w:type="character" w:customStyle="1" w:styleId="H2Char">
    <w:name w:val="H2 Char"/>
    <w:basedOn w:val="DefaultParagraphFont"/>
    <w:link w:val="H2"/>
    <w:rsid w:val="00146CAD"/>
    <w:rPr>
      <w:rFonts w:asciiTheme="majorHAnsi" w:eastAsiaTheme="majorEastAsia" w:hAnsiTheme="majorHAnsi" w:cstheme="majorBidi"/>
      <w:color w:val="4F81BD" w:themeColor="accent1"/>
      <w:kern w:val="2"/>
      <w:sz w:val="26"/>
      <w:szCs w:val="26"/>
    </w:rPr>
  </w:style>
  <w:style w:type="character" w:styleId="IntenseEmphasis">
    <w:name w:val="Intense Emphasis"/>
    <w:basedOn w:val="DefaultParagraphFont"/>
    <w:uiPriority w:val="21"/>
    <w:qFormat/>
    <w:rsid w:val="00146CAD"/>
    <w:rPr>
      <w:i/>
      <w:iCs/>
      <w:color w:val="4F81BD" w:themeColor="accent1"/>
    </w:rPr>
  </w:style>
  <w:style w:type="paragraph" w:customStyle="1" w:styleId="H3">
    <w:name w:val="H3"/>
    <w:basedOn w:val="Heading3"/>
    <w:next w:val="Heading3"/>
    <w:link w:val="H3Char"/>
    <w:qFormat/>
    <w:rsid w:val="00146CAD"/>
    <w:pPr>
      <w:widowControl/>
      <w:autoSpaceDE/>
      <w:autoSpaceDN/>
      <w:spacing w:after="160" w:line="360" w:lineRule="auto"/>
      <w:jc w:val="both"/>
    </w:pPr>
    <w:rPr>
      <w:rFonts w:eastAsiaTheme="minorHAnsi" w:cstheme="majorHAnsi"/>
      <w:i/>
      <w:color w:val="1F497D" w:themeColor="text2"/>
      <w:kern w:val="2"/>
      <w:sz w:val="26"/>
      <w:szCs w:val="26"/>
      <w:lang w:val="vi-VN"/>
    </w:rPr>
  </w:style>
  <w:style w:type="character" w:customStyle="1" w:styleId="H3Char">
    <w:name w:val="H3 Char"/>
    <w:basedOn w:val="DefaultParagraphFont"/>
    <w:link w:val="H3"/>
    <w:rsid w:val="00AD6BDD"/>
    <w:rPr>
      <w:rFonts w:asciiTheme="majorHAnsi" w:eastAsiaTheme="minorHAnsi" w:hAnsiTheme="majorHAnsi" w:cstheme="majorHAnsi"/>
      <w:i/>
      <w:color w:val="1F497D" w:themeColor="text2"/>
      <w:kern w:val="2"/>
      <w:sz w:val="26"/>
      <w:szCs w:val="26"/>
      <w:lang w:val="vi-VN"/>
    </w:rPr>
  </w:style>
  <w:style w:type="character" w:customStyle="1" w:styleId="Heading3Char">
    <w:name w:val="Heading 3 Char"/>
    <w:basedOn w:val="DefaultParagraphFont"/>
    <w:link w:val="Heading3"/>
    <w:semiHidden/>
    <w:rsid w:val="00146CAD"/>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AD6BD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TMLCode">
    <w:name w:val="HTML Code"/>
    <w:basedOn w:val="DefaultParagraphFont"/>
    <w:uiPriority w:val="99"/>
    <w:unhideWhenUsed/>
    <w:rsid w:val="00DC12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753628">
      <w:bodyDiv w:val="1"/>
      <w:marLeft w:val="0"/>
      <w:marRight w:val="0"/>
      <w:marTop w:val="0"/>
      <w:marBottom w:val="0"/>
      <w:divBdr>
        <w:top w:val="none" w:sz="0" w:space="0" w:color="auto"/>
        <w:left w:val="none" w:sz="0" w:space="0" w:color="auto"/>
        <w:bottom w:val="none" w:sz="0" w:space="0" w:color="auto"/>
        <w:right w:val="none" w:sz="0" w:space="0" w:color="auto"/>
      </w:divBdr>
    </w:div>
    <w:div w:id="1412629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Source_lines_of_cod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oducminh0611@gmail.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5"/>
    <customShpInfo spid="_x0000_s2056"/>
    <customShpInfo spid="_x0000_s2057"/>
    <customShpInfo spid="_x0000_s1027"/>
    <customShpInfo spid="_x0000_s1028"/>
    <customShpInfo spid="_x0000_s1026"/>
    <customShpInfo spid="_x0000_s1029"/>
  </customShpExts>
</s:customData>
</file>

<file path=customXml/itemProps1.xml><?xml version="1.0" encoding="utf-8"?>
<ds:datastoreItem xmlns:ds="http://schemas.openxmlformats.org/officeDocument/2006/customXml" ds:itemID="{7D358FEE-BA0C-47D7-9782-08CEB329D5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3063</Words>
  <Characters>17462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subject/>
  <dc:creator>ckim</dc:creator>
  <cp:keywords/>
  <dc:description/>
  <cp:lastModifiedBy>A40302 PHẠM THỊ KIM LIÊN</cp:lastModifiedBy>
  <cp:revision>2</cp:revision>
  <dcterms:created xsi:type="dcterms:W3CDTF">2024-05-23T01:46:00Z</dcterms:created>
  <dcterms:modified xsi:type="dcterms:W3CDTF">2024-05-23T01:46:00Z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2016</vt:lpwstr>
  </property>
  <property fmtid="{D5CDD505-2E9C-101B-9397-08002B2CF9AE}" pid="4" name="LastSaved">
    <vt:filetime>2023-05-08T00:00:00Z</vt:filetime>
  </property>
  <property fmtid="{D5CDD505-2E9C-101B-9397-08002B2CF9AE}" pid="5" name="KSOProductBuildVer">
    <vt:lpwstr>1033-11.2.0.11537</vt:lpwstr>
  </property>
  <property fmtid="{D5CDD505-2E9C-101B-9397-08002B2CF9AE}" pid="6" name="ICV">
    <vt:lpwstr>24771AB594FD4448A476B9AB759441F3</vt:lpwstr>
  </property>
  <property fmtid="{D5CDD505-2E9C-101B-9397-08002B2CF9AE}" pid="7" name="GrammarlyDocumentId">
    <vt:lpwstr>0a71b6893fe49711189dd60877adfb338c8b7e51037d518a151ba2d274d3e475</vt:lpwstr>
  </property>
</Properties>
</file>